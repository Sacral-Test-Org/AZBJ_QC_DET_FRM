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Stories</w:t>
      </w:r>
    </w:p>
    <w:p>
      <w:pPr>
        <w:pStyle w:val="Heading1"/>
      </w:pPr>
      <w:r>
        <w:t>View and Manage Underwriting (UW) Comments for a Specific Policy</w:t>
      </w:r>
    </w:p>
    <w:p>
      <w:r>
        <w:t>Type: QC</w:t>
      </w:r>
    </w:p>
    <w:p>
      <w:r>
        <w:t>Detailed description: As a user, I want to view and manage underwriting (UW) comments for a specific policy, so that I can review and update the comments based on the user's profile and policy reference.</w:t>
        <w:br/>
        <w:br/>
        <w:t>Acceptance criteria:</w:t>
        <w:br/>
        <w:t>1. The system should retrieve the current date and set it in the control block.</w:t>
        <w:br/>
        <w:t>2. The system should maximize the main window and the specific window for the QC module.</w:t>
        <w:br/>
        <w:t>3. The system should search for the policy based on the provided proposal number.</w:t>
        <w:br/>
        <w:t>4. The system should create a timer named 'VIEW_IMAGE' with a duration of 100 milliseconds.</w:t>
        <w:br/>
        <w:t>5. The system should retrieve the current user and their profile.</w:t>
        <w:br/>
        <w:t>6. If the user does not have a specific prefix (P00% or UU%), the user ID field in the UW block should be hidden.</w:t>
        <w:br/>
        <w:t>7. The system should clear the UW block and display the first record.</w:t>
        <w:br/>
        <w:t>8. If the user has a specific prefix or is a supervisor, the system should retrieve and display all comments for the policy.</w:t>
        <w:br/>
        <w:t>9. If the user does not have the specific prefix and is not a supervisor, the system should retrieve and display comments based on specific conditions.</w:t>
        <w:br/>
        <w:t>10. The system should also retrieve and display comments from another table based on the policy reference.</w:t>
        <w:br/>
        <w:t>11. If no comments are found, the system should display a warning alert indicating that there are no UW comments for the policy number.</w:t>
        <w:br/>
        <w:br/>
        <w:t>Definition of Done:</w:t>
        <w:br/>
        <w:t>- The user can view and manage UW comments for a specific policy.</w:t>
        <w:br/>
        <w:t>- The system retrieves and displays comments based on the user's profile and policy reference.</w:t>
        <w:br/>
        <w:t>- The system handles cases where no comments are found and displays appropriate alerts.</w:t>
        <w:br/>
        <w:t>- The system maximizes the relevant windows and sets the current date in the control block.</w:t>
        <w:br/>
        <w:t>- The system creates and manages a timer for the 'VIEW_IMAGE' functionality.</w:t>
        <w:br/>
        <w:br/>
        <w:t>DB queries for Table reference CRUD operations only (With Usage):</w:t>
        <w:br/>
        <w:t>- Retrieve current user:</w:t>
        <w:br/>
        <w:t xml:space="preserve">  ```sql</w:t>
        <w:br/>
        <w:t xml:space="preserve">  SELECT USER INTO :control.users FROM DUAL;</w:t>
        <w:br/>
        <w:t xml:space="preserve">  ```</w:t>
        <w:br/>
        <w:br/>
        <w:t>- Retrieve user profile:</w:t>
        <w:br/>
        <w:t xml:space="preserve">  ```sql</w:t>
        <w:br/>
        <w:t xml:space="preserve">  SELECT user_profile INTO v_uw_profile FROM azbj_user_prof_ref WHERE user_name = :control.users;</w:t>
        <w:br/>
        <w:t xml:space="preserve">  ```</w:t>
        <w:br/>
        <w:br/>
        <w:t>- Retrieve comments for the policy:</w:t>
        <w:br/>
        <w:t xml:space="preserve">  ```sql</w:t>
        <w:br/>
        <w:t xml:space="preserve">  SELECT  FROM azbj_uw_comments WHERE policy_no = :control.pol_ref;</w:t>
        <w:br/>
        <w:t xml:space="preserve">  ```</w:t>
        <w:br/>
        <w:br/>
        <w:t>- Retrieve comments with specific conditions:</w:t>
        <w:br/>
        <w:t xml:space="preserve">  ```sql</w:t>
        <w:br/>
        <w:t xml:space="preserve">  SELECT  FROM azbj_uw_comments WHERE policy_no = :control.pol_ref AND 0 = (CASE WHEN :control.users LIKE 'UU%' AND v_uw_profile &lt;&gt; 'SUPERVISOR' THEN (CASE WHEN (user_id LIKE 'P00%' AND NVL(flag, 'N') = 'Y') THEN 1 ELSE 0 END) WHEN NVL(flag, 'N') = 'N' THEN 0 ELSE 1 END);</w:t>
        <w:br/>
        <w:t xml:space="preserve">  ```</w:t>
        <w:br/>
        <w:br/>
        <w:t>- Retrieve additional comments:</w:t>
        <w:br/>
        <w:t xml:space="preserve">  ```sql</w:t>
        <w:br/>
        <w:t xml:space="preserve">  SELECT user_id, co_date, uw_comments FROM azbj_ri_co_details WHERE policy_ref = :control.pol_ref ORDER BY co_date;</w:t>
        <w:br/>
        <w:t xml:space="preserve">  ```</w:t>
      </w:r>
    </w:p>
    <w:p>
      <w:pPr>
        <w:pStyle w:val="Heading1"/>
      </w:pPr>
      <w:r>
        <w:t>Implement QC Section with Specified Fields and Properties</w:t>
      </w:r>
    </w:p>
    <w:p>
      <w:r>
        <w:t>Type: QC</w:t>
      </w:r>
    </w:p>
    <w:p>
      <w:r>
        <w:t>Title: Implement QC Section with Specified Fields and Properties</w:t>
        <w:br/>
        <w:br/>
        <w:t>Acceptance Criteria:</w:t>
        <w:br/>
        <w:t>1. The QC section should display up to 30 records at a time.</w:t>
        <w:br/>
        <w:t>2. The following fields should be available in the QC section:</w:t>
        <w:br/>
        <w:t xml:space="preserve"> - FLG: A numeric field.</w:t>
        <w:br/>
        <w:t xml:space="preserve"> - DESC: A display-only text field with a maximum length of 200 characters.</w:t>
        <w:br/>
        <w:t xml:space="preserve"> - OPUSVAL: A read-only text field with a maximum length of 5000 characters.</w:t>
        <w:br/>
        <w:t xml:space="preserve"> - CI: A radio group with an initial value of 'N'.</w:t>
        <w:br/>
        <w:t xml:space="preserve"> - SCAN_DATE: A date field.</w:t>
        <w:br/>
        <w:t xml:space="preserve"> - INS_DT: A date field.</w:t>
        <w:br/>
        <w:t xml:space="preserve"> - FLG1: A numeric field.</w:t>
        <w:br/>
        <w:t xml:space="preserve"> - MIS_USER: A hidden text field with a maximum length of 50 characters.</w:t>
        <w:br/>
        <w:t>3. The fields should be displayed with appropriate formatting, colors, and positions as specified.</w:t>
        <w:br/>
        <w:t>4. The QC section should be part of a window titled "QC Correction" with a vertical scrollbar.</w:t>
        <w:br/>
        <w:br/>
        <w:t>Definition of Done:</w:t>
        <w:br/>
        <w:t>- The QC section is implemented with all specified fields and properties.</w:t>
        <w:br/>
        <w:t>- The section displays up to 30 records at a time.</w:t>
        <w:br/>
        <w:t>- All fields are correctly formatted and positioned.</w:t>
        <w:br/>
        <w:t>- The window titled "QC Correction" includes a vertical scrollbar.</w:t>
        <w:br/>
        <w:t>- The functionality is tested and verified to meet the acceptance criteria.</w:t>
      </w:r>
    </w:p>
    <w:p>
      <w:pPr>
        <w:pStyle w:val="Heading1"/>
      </w:pPr>
      <w:r>
        <w:t>Handle Selection and Validation of Radio Button in Form</w:t>
      </w:r>
    </w:p>
    <w:p>
      <w:r>
        <w:t>Type: QC</w:t>
      </w:r>
    </w:p>
    <w:p>
      <w:r>
        <w:t>Title: Handle Selection and Validation of Radio Button in Form</w:t>
        <w:br/>
        <w:br/>
        <w:t>Acceptance Criteria:</w:t>
        <w:br/>
        <w:t>1. When the user navigates through the records and reaches the last record, the system should automatically navigate to the first record.</w:t>
        <w:br/>
        <w:t>2. When the user changes the radio button selection:</w:t>
        <w:br/>
        <w:t xml:space="preserve">   - If the selected option is 'N' and a specific flag is set, the system should display an alert prompting the user to select an error category first and prevent further actions.</w:t>
        <w:br/>
        <w:t xml:space="preserve">   - If the selected option is 'N' and another specific flag is set, the system should check a condition in the database and display an alert if the condition is met.</w:t>
        <w:br/>
        <w:t xml:space="preserve">   - If the selected option is 'Y' and specific flags are set, the system should reset certain fields to 'N'.</w:t>
        <w:br/>
        <w:br/>
        <w:t>Definition of Done:</w:t>
        <w:br/>
        <w:t>- The system correctly navigates to the first record when the last record is reached.</w:t>
        <w:br/>
        <w:t>- The system displays appropriate alerts based on the selected option and flag conditions.</w:t>
        <w:br/>
        <w:t>- The system updates the fields correctly based on the selected option and flag conditions.</w:t>
        <w:br/>
        <w:br/>
        <w:t>DB queries for Table reference CRUD operations only (With Usage):</w:t>
        <w:br/>
        <w:t>- SELECT SOCIAL_STATUS INTO v_sector FROM AZBJ_POLICY_BASES_EXT WHERE CONTRACT_ID = azbj_pk0_acc.get_contract_id (:control.pol_ref) AND TOP_INDICATOR ='Y';</w:t>
      </w:r>
    </w:p>
    <w:p>
      <w:pPr>
        <w:pStyle w:val="Heading1"/>
      </w:pPr>
      <w:r>
        <w:t>Automatic Record Navigation on Down Arrow Key Press</w:t>
      </w:r>
    </w:p>
    <w:p>
      <w:r>
        <w:t>Type: QC</w:t>
      </w:r>
    </w:p>
    <w:p>
      <w:r>
        <w:t>Title: Automatic Record Navigation on Down Arrow Key Press</w:t>
        <w:br/>
        <w:br/>
        <w:t>Acceptance Criteria:</w:t>
        <w:br/>
        <w:t>1. When the user presses the down arrow key:</w:t>
        <w:br/>
        <w:t xml:space="preserve">   - If the current record is the last record, the system should navigate to the first record.</w:t>
        <w:br/>
        <w:t xml:space="preserve">   - If the current record is not the last record, the system should navigate to the next record.</w:t>
        <w:br/>
        <w:br/>
        <w:t>Definition of Done:</w:t>
        <w:br/>
        <w:t>- The system correctly identifies the last record.</w:t>
        <w:br/>
        <w:t>- The system navigates to the first record when the down arrow key is pressed on the last record.</w:t>
        <w:br/>
        <w:t>- The system navigates to the next record when the down arrow key is pressed on any record other than the last record.</w:t>
        <w:br/>
        <w:t>- The functionality is tested and verified to work as expected.</w:t>
        <w:br/>
        <w:br/>
        <w:t>DB queries for Table reference CRUD operations only(With Usage):</w:t>
        <w:br/>
        <w:t>- Not applicable as the provided logic does not involve direct database CRUD operations.</w:t>
      </w:r>
    </w:p>
    <w:p>
      <w:pPr>
        <w:pStyle w:val="Heading1"/>
      </w:pPr>
      <w:r>
        <w:t>Display Insurance Rider Details</w:t>
      </w:r>
    </w:p>
    <w:p>
      <w:r>
        <w:t>Type: RIDERS1</w:t>
      </w:r>
    </w:p>
    <w:p>
      <w:r>
        <w:t>Title: Display Insurance Rider Details</w:t>
        <w:br/>
        <w:br/>
        <w:t>Acceptance Criteria:</w:t>
        <w:br/>
        <w:t>1. The system should display the following details for each insurance rider:</w:t>
        <w:br/>
        <w:t xml:space="preserve">   - Cover Code</w:t>
        <w:br/>
        <w:t xml:space="preserve">   - Sum Insured</w:t>
        <w:br/>
        <w:t xml:space="preserve">   - Benefit Term</w:t>
        <w:br/>
        <w:t xml:space="preserve">   - Premium Term</w:t>
        <w:br/>
        <w:t>2. Each detail should be displayed in a read-only format.</w:t>
        <w:br/>
        <w:t>3. The details should be aligned and formatted consistently for easy readability.</w:t>
        <w:br/>
        <w:br/>
        <w:t>Definition of Done:</w:t>
        <w:br/>
        <w:t>1. The user can see the cover code, sum insured, benefit term, and premium term for each insurance rider.</w:t>
        <w:br/>
        <w:t>2. The information is displayed in a read-only format.</w:t>
        <w:br/>
        <w:t>3. The display is aligned and formatted consistently.</w:t>
        <w:br/>
        <w:t>4. The feature has been tested and verified for accuracy and usability.</w:t>
      </w:r>
    </w:p>
    <w:p>
      <w:pPr>
        <w:pStyle w:val="Heading1"/>
      </w:pPr>
      <w:r>
        <w:t>Display Pre-Print QC Information</w:t>
      </w:r>
    </w:p>
    <w:p>
      <w:r>
        <w:t>Type: BLK_PRE_PRINT</w:t>
      </w:r>
    </w:p>
    <w:p>
      <w:r>
        <w:t>Title: Display Pre-Print QC Information</w:t>
        <w:br/>
        <w:br/>
        <w:t>Acceptance Criteria:</w:t>
        <w:br/>
        <w:t>1. The pre-print QC information should be displayed in a read-only format.</w:t>
        <w:br/>
        <w:t>2. The user ID, address, telephone number, and mobile number fields should be visible and correctly formatted.</w:t>
        <w:br/>
        <w:t>3. The appointee's name, date of birth, relation, and gender should be displayed as read-only fields.</w:t>
        <w:br/>
        <w:t>4. The information should be presented in a clear and organized manner, with appropriate labels for each field.</w:t>
        <w:br/>
        <w:br/>
        <w:t>Definition of Done:</w:t>
        <w:br/>
        <w:t>1. The pre-print QC information is displayed on the screen.</w:t>
        <w:br/>
        <w:t>2. All fields are read-only and correctly formatted.</w:t>
        <w:br/>
        <w:t>3. The information is organized and labeled clearly.</w:t>
        <w:br/>
        <w:t>4. The feature has been tested and verified for accuracy and usability.</w:t>
        <w:br/>
        <w:br/>
        <w:t>DB queries for Table reference CRUD operations only (With Usage):</w:t>
        <w:br/>
        <w:t>- Not applicable as the provided XML content does not include any specific database queries or operations.</w:t>
      </w:r>
    </w:p>
    <w:p>
      <w:pPr>
        <w:pStyle w:val="Heading1"/>
      </w:pPr>
      <w:r>
        <w:t>View Fund Details in Read-Only Format</w:t>
      </w:r>
    </w:p>
    <w:p>
      <w:r>
        <w:t>Type: FUND</w:t>
      </w:r>
    </w:p>
    <w:p>
      <w:r>
        <w:t>Title: View Fund Details in Read-Only Format</w:t>
        <w:br/>
        <w:br/>
        <w:t>Acceptance Criteria:</w:t>
        <w:br/>
        <w:t>1. The fund details should be displayed in a grid format with the following columns:</w:t>
        <w:br/>
        <w:t xml:space="preserve">   - Fund ID</w:t>
        <w:br/>
        <w:t xml:space="preserve">   - Fund Description</w:t>
        <w:br/>
        <w:t xml:space="preserve">   - PR Apportionment</w:t>
        <w:br/>
        <w:t>2. Each column should have a fixed width and should be aligned to the start.</w:t>
        <w:br/>
        <w:t>3. The background color of the fields should be gray, and the text should be black.</w:t>
        <w:br/>
        <w:t>4. The font used should be Tahoma with a size of 8pt, plain style, and medium weight.</w:t>
        <w:br/>
        <w:t>5. The fields should be non-editable, meaning users should not be able to insert or update any information in these fields.</w:t>
        <w:br/>
        <w:br/>
        <w:t>Definition of Done:</w:t>
        <w:br/>
        <w:t>- The fund details are displayed in a grid format with the specified columns and properties.</w:t>
        <w:br/>
        <w:t>- The fields are non-editable and meet the specified design criteria.</w:t>
        <w:br/>
        <w:t>- The user can view the fund details without the ability to modify them.</w:t>
      </w:r>
    </w:p>
    <w:p>
      <w:pPr>
        <w:pStyle w:val="Heading1"/>
      </w:pPr>
      <w:r>
        <w:t>Manage Insurance Policy Covers</w:t>
      </w:r>
    </w:p>
    <w:p>
      <w:r>
        <w:t>Type: RIDERS</w:t>
      </w:r>
    </w:p>
    <w:p>
      <w:r>
        <w:t>Title: Manage Insurance Policy Covers</w:t>
        <w:br/>
        <w:br/>
        <w:t>Acceptance Criteria:</w:t>
        <w:br/>
        <w:t>1. The system should allow the user to input and save the cover code, which is a mandatory field.</w:t>
        <w:br/>
        <w:t>2. The system should allow the user to input and save the sum insured for the whole cover, which should be a numeric value.</w:t>
        <w:br/>
        <w:t>3. The system should allow the user to input and save the benefit term, which should be a numeric value.</w:t>
        <w:br/>
        <w:t>4. The system should allow the user to input and save the premium term, which should be a numeric value.</w:t>
        <w:br/>
        <w:br/>
        <w:t>Definition of Done:</w:t>
        <w:br/>
        <w:t>1. The user can successfully input and save the cover code, sum insured, benefit term, and premium term.</w:t>
        <w:br/>
        <w:t>2. The system validates that the cover code is provided and that the sum insured, benefit term, and premium term are numeric values.</w:t>
        <w:br/>
        <w:t>3. The data is stored in the database and can be retrieved for display and further processing.</w:t>
        <w:br/>
        <w:br/>
        <w:t>DB queries for Table reference CRUD operations only(With Usage):</w:t>
        <w:br/>
        <w:t>- No specific DB queries provided in the XML content.</w:t>
      </w:r>
    </w:p>
    <w:p>
      <w:pPr>
        <w:pStyle w:val="Heading1"/>
      </w:pPr>
      <w:r>
        <w:t>Manage Fund Information</w:t>
      </w:r>
    </w:p>
    <w:p>
      <w:r>
        <w:t>Type: FUND1</w:t>
      </w:r>
    </w:p>
    <w:p>
      <w:r>
        <w:t>Title: Manage Fund Information</w:t>
        <w:br/>
        <w:br/>
        <w:t>Acceptance Criteria:</w:t>
        <w:br/>
        <w:t>1. The system should allow users to insert new fund records with the following details:</w:t>
        <w:br/>
        <w:t xml:space="preserve">   - Fund ID</w:t>
        <w:br/>
        <w:t xml:space="preserve">   - Fund Description</w:t>
        <w:br/>
        <w:t xml:space="preserve">   - PR Apportionment</w:t>
        <w:br/>
        <w:t>2. The system should allow users to update existing fund records with the same details.</w:t>
        <w:br/>
        <w:t>3. The input fields for Fund ID, Fund Description, and PR Apportionment should be displayed in a user-friendly manner with appropriate labels and input validation.</w:t>
        <w:br/>
        <w:t>4. The input fields should have a maximum length of 100 characters.</w:t>
        <w:br/>
        <w:t>5. The input fields should be styled consistently with the rest of the application, including font size, font style, and colors.</w:t>
        <w:br/>
        <w:br/>
        <w:t>Definition of Done:</w:t>
        <w:br/>
        <w:t>- The functionality to insert and update fund records is implemented and tested.</w:t>
        <w:br/>
        <w:t>- The input fields for Fund ID, Fund Description, and PR Apportionment are displayed correctly and are user-friendly.</w:t>
        <w:br/>
        <w:t>- Input validation is in place to ensure data integrity.</w:t>
        <w:br/>
        <w:t>- The feature is reviewed and approved by stakeholders.</w:t>
        <w:br/>
        <w:t>- The feature is deployed to the production environment.</w:t>
        <w:br/>
        <w:br/>
        <w:t>DB queries for Table reference CRUD operations only(With Usage):</w:t>
        <w:br/>
        <w:t>- Not applicable as the provided XML content does not include specific SQL queries or table references.</w:t>
      </w:r>
    </w:p>
    <w:p>
      <w:pPr>
        <w:pStyle w:val="Heading1"/>
      </w:pPr>
      <w:r>
        <w:t>User Interface for Reprinting Option Selection</w:t>
      </w:r>
    </w:p>
    <w:p>
      <w:r>
        <w:t>Type: PHY_COPY</w:t>
      </w:r>
    </w:p>
    <w:p>
      <w:r>
        <w:t>Title: User Interface for Reprinting Option Selection</w:t>
        <w:br/>
        <w:br/>
        <w:t>Acceptance Criteria:</w:t>
        <w:br/>
        <w:t>1. The interface should have a radio button group for selecting the reprinting option.</w:t>
        <w:br/>
        <w:t>2. The interface should have a push button labeled "Ok" to confirm the selection.</w:t>
        <w:br/>
        <w:t>3. The "Ok" button should be clearly visible and accessible, with appropriate styling for usability.</w:t>
        <w:br/>
        <w:br/>
        <w:t>Definition of Done:</w:t>
        <w:br/>
        <w:t>1. The radio button group for reprinting options is implemented and functional.</w:t>
        <w:br/>
        <w:t>2. The "Ok" button is implemented, styled, and functional.</w:t>
        <w:br/>
        <w:t>3. The interface is tested for usability and accessibility.</w:t>
        <w:br/>
        <w:t>4. The functionality is reviewed and approved by stakeholders.</w:t>
        <w:br/>
        <w:br/>
        <w:t>DB queries for Table reference CRUD operations only(With Usage):</w:t>
        <w:br/>
        <w:t>- Not applicable as the provided XML content does not include any specific database queries or operations.</w:t>
      </w:r>
    </w:p>
    <w:p>
      <w:pPr>
        <w:pStyle w:val="Heading1"/>
      </w:pPr>
      <w:r>
        <w:t>Reprint Physical Move Documents</w:t>
      </w:r>
    </w:p>
    <w:p>
      <w:r>
        <w:t>Type: PHY_COPY</w:t>
      </w:r>
    </w:p>
    <w:p>
      <w:r>
        <w:t>Title: Reprint Physical Move Documents</w:t>
        <w:br/>
        <w:br/>
        <w:t>Acceptance Criteria:</w:t>
        <w:br/>
        <w:t>1. The reprint functionality should be accessible through a radio button option.</w:t>
        <w:br/>
        <w:t>2. The reprint option should be initialized with a default value of "X".</w:t>
        <w:br/>
        <w:t>3. The reprint functionality should be displayed on a specific section of the user interface, ensuring it is easily accessible and visible to the user.</w:t>
        <w:br/>
        <w:br/>
        <w:t>Definition of Done:</w:t>
        <w:br/>
        <w:t>1. The reprint functionality is implemented and accessible via a radio button.</w:t>
        <w:br/>
        <w:t>2. The default value for the reprint option is set to "X".</w:t>
        <w:br/>
        <w:t>3. The user interface is updated to include the reprint option in the designated section.</w:t>
        <w:br/>
        <w:t>4. The feature is tested and verified to ensure it works as expected.</w:t>
        <w:br/>
        <w:br/>
        <w:t>DB queries for Table reference CRUD operations only(With Usage):</w:t>
        <w:br/>
        <w:t>- Not applicable as the provided XML content does not include any specific database queries.</w:t>
      </w:r>
    </w:p>
    <w:p>
      <w:pPr>
        <w:pStyle w:val="Heading1"/>
      </w:pPr>
      <w:r>
        <w:t>Update Physical Copy Status and Provide Feedback</w:t>
      </w:r>
    </w:p>
    <w:p>
      <w:r>
        <w:t>Type: PHY_COPY</w:t>
      </w:r>
    </w:p>
    <w:p>
      <w:r>
        <w:t>Title: Update Physical Copy Status and Provide Feedback</w:t>
        <w:br/>
        <w:br/>
        <w:t>Acceptance Criteria:</w:t>
        <w:br/>
        <w:t>1. When the "Ok" button is pressed, the system should check if the selected option for physical copy status is either 'Y' or 'N'.</w:t>
        <w:br/>
        <w:t>2. If the selected option is valid ('Y' or 'N'), the system should update the `azbj_phub_qc_status_detail` table with the new status for the given policy number.</w:t>
        <w:br/>
        <w:t>3. If the update is successful, the system should clear the form and move the cursor to the policy reference field.</w:t>
        <w:br/>
        <w:t>4. If the update is not successful, the system should display a warning message "Data Not Updated."</w:t>
        <w:br/>
        <w:t>5. If the selected option is invalid, the system should display an error message "Choose any one of the above options."</w:t>
        <w:br/>
        <w:t>6. The system should commit the transaction after a successful update.</w:t>
        <w:br/>
        <w:br/>
        <w:t>Definition of Done:</w:t>
        <w:br/>
        <w:t>- The physical copy status is updated in the database when a valid option is selected.</w:t>
        <w:br/>
        <w:t>- Appropriate feedback messages are displayed based on the outcome of the update.</w:t>
        <w:br/>
        <w:t>- The form is cleared, and the cursor is moved to the policy reference field after a successful update.</w:t>
        <w:br/>
        <w:t>- The transaction is committed after a successful update.</w:t>
        <w:br/>
        <w:br/>
        <w:t>DB queries for Table reference CRUD operations only(With Usage):</w:t>
        <w:br/>
        <w:t>```sql</w:t>
        <w:br/>
        <w:t>UPDATE azbj_phub_qc_status_detail</w:t>
        <w:br/>
        <w:t>SET PHYSICAL_COPY_STATUS = :PHY_COPY.PHY_MOVE_REPRINTING</w:t>
        <w:br/>
        <w:t>WHERE policy_no = :control.pol_ref;</w:t>
        <w:br/>
        <w:t>```</w:t>
      </w:r>
    </w:p>
    <w:p>
      <w:pPr>
        <w:pStyle w:val="Heading1"/>
      </w:pPr>
      <w:r>
        <w:t>User Authentication</w:t>
      </w:r>
    </w:p>
    <w:p>
      <w:r>
        <w:t>Type: BLK_AUTH</w:t>
      </w:r>
    </w:p>
    <w:p>
      <w:r>
        <w:t>Title: User Authentication</w:t>
        <w:br/>
        <w:br/>
        <w:t>Acceptance Criteria:</w:t>
        <w:br/>
        <w:t>1. The user should be able to enter comments in a text area with a maximum length of 500 characters.</w:t>
        <w:br/>
        <w:t>2. The user should be able to enter their supervisor ID in a text field with a maximum length of 10 characters, which should be automatically converted to uppercase.</w:t>
        <w:br/>
        <w:t>3. The user should be able to enter their password in a text field, which should be concealed for security purposes.</w:t>
        <w:br/>
        <w:t>4. The user should be able to click an "Authenticate" button to submit their credentials for authentication.</w:t>
        <w:br/>
        <w:br/>
        <w:t>Definition of Done:</w:t>
        <w:br/>
        <w:t>1. The comments text area should be displayed with a label "Comments".</w:t>
        <w:br/>
        <w:t>2. The supervisor ID text field should be displayed with a label "Supervisor ID" and should convert input to uppercase.</w:t>
        <w:br/>
        <w:t>3. The password text field should be displayed with a label "Password" and should conceal the input.</w:t>
        <w:br/>
        <w:t>4. The "Authenticate" button should be displayed and functional, allowing the user to submit their credentials.</w:t>
        <w:br/>
        <w:t>5. The authentication window should be modal, preventing interaction with other windows until the authentication process is complete.</w:t>
        <w:br/>
        <w:t>6. The authentication window should have a title "Authentication" and should not be resizable, minimizable, or maximizable.</w:t>
        <w:br/>
        <w:br/>
        <w:t>DB queries for Table reference CRUD operations only(With Usage):</w:t>
        <w:br/>
        <w:t>- Not applicable as the provided XML content does not include any specific database queries.</w:t>
      </w:r>
    </w:p>
    <w:p>
      <w:pPr>
        <w:pStyle w:val="Heading1"/>
      </w:pPr>
      <w:r>
        <w:t>Secure Password Entry in Authentication Form</w:t>
      </w:r>
    </w:p>
    <w:p>
      <w:r>
        <w:t>Type: BLK_AUTH</w:t>
      </w:r>
    </w:p>
    <w:p>
      <w:r>
        <w:t>Title: Secure Password Entry in Authentication Form</w:t>
        <w:br/>
        <w:br/>
        <w:t>Acceptance Criteria:</w:t>
        <w:br/>
        <w:t>1. The password field should be concealed to ensure that the entered password is not visible.</w:t>
        <w:br/>
        <w:t>2. Upon entering the password, the visual attribute of the password field should change to indicate that the field has been interacted with.</w:t>
        <w:br/>
        <w:br/>
        <w:t>Definition of Done:</w:t>
        <w:br/>
        <w:t>1. The password field is implemented and concealed.</w:t>
        <w:br/>
        <w:t>2. The visual attribute changes upon interaction with the password field.</w:t>
        <w:br/>
        <w:t>3. The authentication form is displayed correctly with the password field in the specified position.</w:t>
        <w:br/>
        <w:t>4. The form is modal, ensuring that the user must complete the authentication before interacting with other parts of the application.</w:t>
        <w:br/>
        <w:br/>
        <w:t>DB queries for Table reference CRUD operations only(With Usage):</w:t>
        <w:br/>
        <w:t>- Not applicable as there are no CRUD operations mentioned in the provided XML content.</w:t>
      </w:r>
    </w:p>
    <w:p>
      <w:pPr>
        <w:pStyle w:val="Heading1"/>
      </w:pPr>
      <w:r>
        <w:t>Supervisor ID Input Field</w:t>
      </w:r>
    </w:p>
    <w:p>
      <w:r>
        <w:t>Type: BLK_AUTH</w:t>
      </w:r>
    </w:p>
    <w:p>
      <w:r>
        <w:t>Title: Supervisor ID Input Field</w:t>
        <w:br/>
        <w:br/>
        <w:t>Acceptance Criteria:</w:t>
        <w:br/>
        <w:t>- The input field for Supervisor ID should be clearly labeled.</w:t>
        <w:br/>
        <w:t>- The input field should accept a maximum of 10 characters.</w:t>
        <w:br/>
        <w:t>- The input field should automatically convert all input to uppercase.</w:t>
        <w:br/>
        <w:t>- Upon entering the Supervisor ID, the input field should visually indicate that the data has been entered correctly by changing its appearance.</w:t>
        <w:br/>
        <w:br/>
        <w:t>Definition of Done:</w:t>
        <w:br/>
        <w:t>- The input field for Supervisor ID is implemented and visible on the authentication screen.</w:t>
        <w:br/>
        <w:t>- The input field accepts up to 10 characters and converts them to uppercase.</w:t>
        <w:br/>
        <w:t>- The input field changes its visual attributes (e.g., color, font) upon data entry to indicate successful input.</w:t>
        <w:br/>
        <w:t>- The authentication screen is fully functional and accessible to users.</w:t>
        <w:br/>
        <w:br/>
        <w:t>DB queries for Table reference CRUD operations only(With Usage):</w:t>
        <w:br/>
        <w:t>- Not applicable as the provided XML content does not include any specific database queries.</w:t>
      </w:r>
    </w:p>
    <w:p>
      <w:pPr>
        <w:pStyle w:val="Heading1"/>
      </w:pPr>
      <w:r>
        <w:t>Implement Multi-line Comments Field in Authentication Module</w:t>
      </w:r>
    </w:p>
    <w:p>
      <w:r>
        <w:t>Type: BLK_AUTH</w:t>
      </w:r>
    </w:p>
    <w:p>
      <w:r>
        <w:t>Title: Implement Multi-line Comments Field in Authentication Module</w:t>
        <w:br/>
        <w:br/>
        <w:t>Acceptance Criteria:</w:t>
        <w:br/>
        <w:t>1. The comments field should allow up to 500 characters.</w:t>
        <w:br/>
        <w:t>2. The comments field should be displayed with a specific visual style, including font type, size, and color.</w:t>
        <w:br/>
        <w:t>3. The comments field should be positioned correctly within the authentication module.</w:t>
        <w:br/>
        <w:t>4. The comments field should support multi-line input.</w:t>
        <w:br/>
        <w:t>5. Upon exiting the comments field, the visual style should be updated to a predefined attribute.</w:t>
        <w:br/>
        <w:br/>
        <w:t>Definition of Done:</w:t>
        <w:br/>
        <w:t>1. The comments field is implemented and allows up to 500 characters.</w:t>
        <w:br/>
        <w:t>2. The comments field is styled according to the specified visual attributes.</w:t>
        <w:br/>
        <w:t>3. The comments field is correctly positioned within the authentication module.</w:t>
        <w:br/>
        <w:t>4. The comments field supports multi-line input.</w:t>
        <w:br/>
        <w:t>5. The visual style of the comments field is updated upon exiting the field.</w:t>
        <w:br/>
        <w:br/>
        <w:t>DB queries for Table reference CRUD operations only (With Usage):</w:t>
        <w:br/>
        <w:t>- Not applicable as the provided XML content does not include any specific database queries.</w:t>
      </w:r>
    </w:p>
    <w:p>
      <w:pPr>
        <w:pStyle w:val="Heading1"/>
      </w:pPr>
      <w:r>
        <w:t>Supervisor Authentication and Approval</w:t>
      </w:r>
    </w:p>
    <w:p>
      <w:r>
        <w:t>Type: BLK_AUTH</w:t>
      </w:r>
    </w:p>
    <w:p>
      <w:r>
        <w:t>Title: Supervisor Authentication and Approval</w:t>
        <w:br/>
        <w:br/>
        <w:t>Acceptance Criteria:</w:t>
        <w:br/>
        <w:t>1. The system should prompt the user to enter the Supervisor ID if it is not provided.</w:t>
        <w:br/>
        <w:t>2. The system should prompt the user to enter the Password if it is not provided.</w:t>
        <w:br/>
        <w:t>3. The system should validate the Supervisor ID and Password using an approval procedure.</w:t>
        <w:br/>
        <w:t>4. If the credentials are valid, the system should:</w:t>
        <w:br/>
        <w:t xml:space="preserve">   - Set an approval flag.</w:t>
        <w:br/>
        <w:t xml:space="preserve">   - Display an "Approved" message.</w:t>
        <w:br/>
        <w:t xml:space="preserve">   - Insert a record into the approval log with the policy reference, supervisor ID, comments, and the current date.</w:t>
        <w:br/>
        <w:t xml:space="preserve">   - Navigate to the next item for further processing.</w:t>
        <w:br/>
        <w:t>5. If the credentials are invalid, the system should display an error message with the reason for the failure.</w:t>
        <w:br/>
        <w:t>6. In case of any other errors during the authentication process, the system should display a generic error message.</w:t>
        <w:br/>
        <w:br/>
        <w:t>Definition of Done:</w:t>
        <w:br/>
        <w:t>- The user is able to authenticate using Supervisor ID and Password.</w:t>
        <w:br/>
        <w:t>- Appropriate messages are displayed for missing or invalid credentials.</w:t>
        <w:br/>
        <w:t>- Successful authentication results in an approval log entry and navigation to the next item.</w:t>
        <w:br/>
        <w:t>- Error handling is implemented for unexpected issues during the authentication process.</w:t>
        <w:br/>
        <w:br/>
        <w:t>DB queries for Table reference CRUD operations only (With Usage):</w:t>
        <w:br/>
        <w:t>- Insert into `azbj_qc_fail_approval` table:</w:t>
        <w:br/>
        <w:t xml:space="preserve">  ```sql</w:t>
        <w:br/>
        <w:t xml:space="preserve">  INSERT INTO azbj_qc_fail_approval (POLICY_REF, SUP_USER_ID, SUP_COMMENTS, CREATE_DATE)</w:t>
        <w:br/>
        <w:t xml:space="preserve">  VALUES (:CONTROL.POL_REF, :BLK_AUTH.LOGIN, :BLK_AUTH.REMARKS, SYSDATE);</w:t>
        <w:br/>
        <w:t xml:space="preserve">  ```</w:t>
        <w:br/>
        <w:br/>
        <w:t>- Update and insert into `azbj_phub_qc_status_detail` table:</w:t>
        <w:br/>
        <w:t xml:space="preserve">  ```sql</w:t>
        <w:br/>
        <w:t xml:space="preserve">  UPDATE azbj_phub_qc_status_detail</w:t>
        <w:br/>
        <w:t xml:space="preserve">  SET status = st, substatus = subst, ins_date = SYSDATE</w:t>
        <w:br/>
        <w:t xml:space="preserve">  WHERE policy_no = :control.pol_ref;</w:t>
        <w:br/>
        <w:br/>
        <w:t xml:space="preserve">  IF SQL%NOTFOUND THEN</w:t>
        <w:br/>
        <w:t xml:space="preserve">    INSERT INTO azbj_phub_qc_status_detail(POLICY_NO, CONTRACT_ID, STATUS, SUBSTATUS, DE1, DE2, BBU, LOCK_FLG, INS_DATE)</w:t>
        <w:br/>
        <w:t xml:space="preserve">    VALUES (:control.pol_ref, p_con_id, st, subst, p_de1, p_de2, p_bbu, 'N', SYSDATE);</w:t>
        <w:br/>
        <w:t xml:space="preserve">  END IF;</w:t>
        <w:br/>
        <w:t xml:space="preserve">  ```</w:t>
        <w:br/>
        <w:br/>
        <w:t>- Update `azbj_qc_kclick_data` table:</w:t>
        <w:br/>
        <w:t xml:space="preserve">  ```sql</w:t>
        <w:br/>
        <w:t xml:space="preserve">  UPDATE azbj_qc_kclick_data</w:t>
        <w:br/>
        <w:t xml:space="preserve">  SET flg = 'N'</w:t>
        <w:br/>
        <w:t xml:space="preserve">  WHERE policy_ref = :control.pol_ref;</w:t>
        <w:br/>
        <w:t xml:space="preserve">  ```</w:t>
      </w:r>
    </w:p>
    <w:p>
      <w:pPr>
        <w:pStyle w:val="Heading1"/>
      </w:pPr>
      <w:r>
        <w:t>Manage Dispatch Details</w:t>
      </w:r>
    </w:p>
    <w:p>
      <w:r>
        <w:t>Type: DISPATCH</w:t>
      </w:r>
    </w:p>
    <w:p>
      <w:r>
        <w:t>Title: Manage Dispatch Details</w:t>
        <w:br/>
        <w:br/>
        <w:t>Acceptance Criteria:</w:t>
        <w:br/>
        <w:t>1. The system should allow the user to input and save the following dispatch details:</w:t>
        <w:br/>
        <w:t xml:space="preserve">   - Shipment Number (SHIP_NO)</w:t>
        <w:br/>
        <w:t xml:space="preserve">   - Airway Bill Number (AWB_NO)</w:t>
        <w:br/>
        <w:t xml:space="preserve">   - Delivery Type (DEL_TYPE) with default value "I"</w:t>
        <w:br/>
        <w:t xml:space="preserve">   - Vendor (VENDOR)</w:t>
        <w:br/>
        <w:t xml:space="preserve">   - Destination Type (DES_TYPE) with default value "CUST"</w:t>
        <w:br/>
        <w:t xml:space="preserve">   - Pickup Request Number (PICK_REQ_NO)</w:t>
        <w:br/>
        <w:t xml:space="preserve">   - Pickup Request Reference (PR_REF) (read-only)</w:t>
        <w:br/>
        <w:t xml:space="preserve">   - Consignee Name (CONSIGNEE_NAME) (read-only)</w:t>
        <w:br/>
        <w:t xml:space="preserve">   - Consignee Address Line 1 (CON_ADD1) (read-only)</w:t>
        <w:br/>
        <w:t xml:space="preserve">   - Consignee Address Line 2 (CON_ADD2) (read-only)</w:t>
        <w:br/>
        <w:t xml:space="preserve">   - Consignee Address Line 3 (CON_ADD3) (read-only)</w:t>
        <w:br/>
        <w:t xml:space="preserve">   - Consignee City (CON_CITY) (read-only)</w:t>
        <w:br/>
        <w:t xml:space="preserve">   - Consignee State (CON_STATE) (read-only)</w:t>
        <w:br/>
        <w:t xml:space="preserve">   - Destination PIN (DES_PIN) (read-only)</w:t>
        <w:br/>
        <w:t xml:space="preserve">   - Weight (WT)</w:t>
        <w:br/>
        <w:t xml:space="preserve">   - Weight Unit (GM) with default value "Grm"</w:t>
        <w:br/>
        <w:t>2. The system should provide a "Save" button to save the dispatch details.</w:t>
        <w:br/>
        <w:t>3. The system should display the vendor code (VEN_CODE) as a read-only field.</w:t>
        <w:br/>
        <w:t>4. The system should fetch vendor details from the database using the following query:</w:t>
        <w:br/>
        <w:t xml:space="preserve">   ```sql</w:t>
        <w:br/>
        <w:t xml:space="preserve">   SELECT VENDOR_CODE, VENDOR_NAME</w:t>
        <w:br/>
        <w:t xml:space="preserve">   FROM azbj_logistics_vendor_details</w:t>
        <w:br/>
        <w:t xml:space="preserve">   WHERE branch_delete_flag IS NULL</w:t>
        <w:br/>
        <w:t xml:space="preserve">   AND branch_code = substr(user, 1, 3)</w:t>
        <w:br/>
        <w:t xml:space="preserve">   AND branch_code IS NOT NULL</w:t>
        <w:br/>
        <w:t xml:space="preserve">   ```</w:t>
        <w:br/>
        <w:br/>
        <w:t>Definition of Done:</w:t>
        <w:br/>
        <w:t>- The user can input and save all required dispatch details.</w:t>
        <w:br/>
        <w:t>- The "Save" button functions correctly and saves the dispatch details.</w:t>
        <w:br/>
        <w:t>- The vendor code is displayed as a read-only field.</w:t>
        <w:br/>
        <w:t>- Vendor details are fetched correctly from the database using the specified query.</w:t>
      </w:r>
    </w:p>
    <w:p>
      <w:pPr>
        <w:pStyle w:val="Heading1"/>
      </w:pPr>
      <w:r>
        <w:t>Implement Dispatch Type Dropdown</w:t>
      </w:r>
    </w:p>
    <w:p>
      <w:r>
        <w:t>Type: DISPATCH</w:t>
      </w:r>
    </w:p>
    <w:p>
      <w:r>
        <w:t>Title: Implement Dispatch Type Dropdown</w:t>
        <w:br/>
        <w:br/>
        <w:t>Acceptance Criteria:</w:t>
        <w:br/>
        <w:t>1. The dispatch type field should display a dropdown list with at least two options.</w:t>
        <w:br/>
        <w:t>2. The default value of the dispatch type should be set to "CUST".</w:t>
        <w:br/>
        <w:t>3. The dispatch type field should be positioned correctly on the user interface.</w:t>
        <w:br/>
        <w:t>4. The dispatch type field should not be mandatory.</w:t>
        <w:br/>
        <w:br/>
        <w:t>Definition of Done:</w:t>
        <w:br/>
        <w:t>1. The dispatch type dropdown list is implemented and displays the correct options.</w:t>
        <w:br/>
        <w:t>2. The default value "CUST" is set for the dispatch type field.</w:t>
        <w:br/>
        <w:t>3. The dispatch type field is correctly positioned on the user interface.</w:t>
        <w:br/>
        <w:t>4. The dispatch type field is not marked as required.</w:t>
        <w:br/>
        <w:br/>
        <w:t>DB queries for Table reference CRUD operations only(With Usage):</w:t>
        <w:br/>
        <w:t>- Not applicable as the provided XML content does not include any specific database queries.</w:t>
      </w:r>
    </w:p>
    <w:p>
      <w:pPr>
        <w:pStyle w:val="Heading1"/>
      </w:pPr>
      <w:r>
        <w:t>User can select a delivery type from a predefined list</w:t>
      </w:r>
    </w:p>
    <w:p>
      <w:r>
        <w:t>Type: DISPATCH</w:t>
      </w:r>
    </w:p>
    <w:p>
      <w:r>
        <w:t>Title: User can select a delivery type from a predefined list</w:t>
        <w:br/>
        <w:br/>
        <w:t>Acceptance Criteria:</w:t>
        <w:br/>
        <w:t>1. The delivery type field should display a list of options for the user to select from.</w:t>
        <w:br/>
        <w:t>2. The list should contain at least two predefined delivery types.</w:t>
        <w:br/>
        <w:t>3. The default value for the delivery type should be set to "I".</w:t>
        <w:br/>
        <w:t>4. The delivery type field should be clearly visible and positioned appropriately on the dispatch form.</w:t>
        <w:br/>
        <w:t>5. The field should have a white background, black text, and use the Tahoma font with a medium weight and normal spacing.</w:t>
        <w:br/>
        <w:br/>
        <w:t>Definition of Done:</w:t>
        <w:br/>
        <w:t>1. The delivery type field is implemented and displays a list of predefined options.</w:t>
        <w:br/>
        <w:t>2. The default value is set to "I".</w:t>
        <w:br/>
        <w:t>3. The field is styled with the specified font and colors.</w:t>
        <w:br/>
        <w:t>4. The field is positioned correctly on the dispatch form.</w:t>
        <w:br/>
        <w:t>5. The functionality is tested and verified to meet the acceptance criteria.</w:t>
      </w:r>
    </w:p>
    <w:p>
      <w:pPr>
        <w:pStyle w:val="Heading1"/>
      </w:pPr>
      <w:r>
        <w:t>Implement GM Field with Predefined List</w:t>
      </w:r>
    </w:p>
    <w:p>
      <w:r>
        <w:t>Type: DISPATCH</w:t>
      </w:r>
    </w:p>
    <w:p>
      <w:r>
        <w:t>Title: Implement GM Field with Predefined List</w:t>
        <w:br/>
        <w:br/>
        <w:t>Acceptance Criteria:</w:t>
        <w:br/>
        <w:t>1. The GM field should display a list of three predefined values.</w:t>
        <w:br/>
        <w:t>2. The default value for the GM field should be "Grm".</w:t>
        <w:br/>
        <w:t>3. The GM field should be positioned at coordinates (497, 815) on the screen.</w:t>
        <w:br/>
        <w:t>4. The GM field should have a width of 39 and a height of 14.</w:t>
        <w:br/>
        <w:t>5. The GM field should have a maximum length of 10 characters.</w:t>
        <w:br/>
        <w:t>6. The GM field should use the "Tahoma" font with a size of 8, medium weight, and plain style.</w:t>
        <w:br/>
        <w:t>7. The GM field should have a white background and black foreground.</w:t>
        <w:br/>
        <w:br/>
        <w:t>Definition of Done:</w:t>
        <w:br/>
        <w:t>- The GM field is implemented with the specified list of values.</w:t>
        <w:br/>
        <w:t>- The default value "Grm" is set correctly.</w:t>
        <w:br/>
        <w:t>- The field is positioned and sized as specified.</w:t>
        <w:br/>
        <w:t>- The field's font and color properties are applied correctly.</w:t>
        <w:br/>
        <w:t>- The field is tested to ensure it meets all acceptance criteria.</w:t>
      </w:r>
    </w:p>
    <w:p>
      <w:pPr>
        <w:pStyle w:val="Heading1"/>
      </w:pPr>
      <w:r>
        <w:t>Vendor Selection via Double-Click</w:t>
      </w:r>
    </w:p>
    <w:p>
      <w:r>
        <w:t>Type: DISPATCH</w:t>
      </w:r>
    </w:p>
    <w:p>
      <w:r>
        <w:t>Title: Vendor Selection via Double-Click</w:t>
        <w:br/>
        <w:br/>
        <w:t>Acceptance Criteria:</w:t>
        <w:br/>
        <w:t>1. When the user double-clicks on the vendor field, a list of vendors should be displayed.</w:t>
        <w:br/>
        <w:t>2. The list of vendors should be fetched from the database table `azbj_logistics_vendor_details`.</w:t>
        <w:br/>
        <w:t>3. The list should only include vendors where `branch_delete_flag` is NULL, `branch_code` is not NULL, and the `branch_code` matches the first three characters of the current user's branch code.</w:t>
        <w:br/>
        <w:br/>
        <w:t>Definition of Done:</w:t>
        <w:br/>
        <w:t>1. The vendor field should be interactive and respond to double-clicks.</w:t>
        <w:br/>
        <w:t>2. The list of vendors should be displayed correctly and should meet the specified criteria.</w:t>
        <w:br/>
        <w:t>3. The user should be able to select a vendor from the list, and the selected vendor's information should be populated in the vendor field.</w:t>
        <w:br/>
        <w:br/>
        <w:t>DB queries for Table reference CRUD operations only(With Usage):</w:t>
        <w:br/>
        <w:t>```sql</w:t>
        <w:br/>
        <w:t>SELECT VENDOR_CODE, VENDOR_NAME</w:t>
        <w:br/>
        <w:t>FROM azbj_logistics_vendor_details</w:t>
        <w:br/>
        <w:t>WHERE branch_delete_flag IS NULL</w:t>
        <w:br/>
        <w:t>AND branch_code = substr(user, 1, 3)</w:t>
        <w:br/>
        <w:t>AND branch_code IS NOT NULL;</w:t>
        <w:br/>
        <w:t>```</w:t>
      </w:r>
    </w:p>
    <w:p>
      <w:pPr>
        <w:pStyle w:val="Heading1"/>
      </w:pPr>
      <w:r>
        <w:t>Validate and Save Shipment Details</w:t>
      </w:r>
    </w:p>
    <w:p>
      <w:r>
        <w:t>Type: DISPATCH</w:t>
      </w:r>
    </w:p>
    <w:p>
      <w:r>
        <w:t>Title: Validate and Save Shipment Details</w:t>
        <w:br/>
        <w:br/>
        <w:t>Acceptance Criteria:</w:t>
        <w:br/>
        <w:t>1. The system should validate that the shipment number, AWB number, vendor, and weight fields are not null.</w:t>
        <w:br/>
        <w:t>2. If any of these fields are null, the system should prompt the user with an appropriate error message and focus on the respective field.</w:t>
        <w:br/>
        <w:t>3. If the shipment number does not exist in the shipment details table, the system should:</w:t>
        <w:br/>
        <w:t xml:space="preserve">   - Insert a new record into the shipments table with the provided details.</w:t>
        <w:br/>
        <w:t xml:space="preserve">   - Insert a new record into the shipment details table with the provided details.</w:t>
        <w:br/>
        <w:t xml:space="preserve">   - Insert a new record into the document details table with the provided details.</w:t>
        <w:br/>
        <w:t xml:space="preserve">   - Update the QC data table to set the flag to 'N' for the given policy reference.</w:t>
        <w:br/>
        <w:t xml:space="preserve">   - Commit the transaction.</w:t>
        <w:br/>
        <w:t xml:space="preserve">   - Display a success message indicating that the shipment has been dispatched successfully.</w:t>
        <w:br/>
        <w:t xml:space="preserve">   - Clear the form.</w:t>
        <w:br/>
        <w:t>4. If the shipment number already exists in the shipment details table, the system should:</w:t>
        <w:br/>
        <w:t xml:space="preserve">   - Update the QC data table to set the flag to 'N' for the given policy reference.</w:t>
        <w:br/>
        <w:t xml:space="preserve">   - Commit the transaction.</w:t>
        <w:br/>
        <w:t xml:space="preserve">   - Clear the form.</w:t>
        <w:br/>
        <w:t xml:space="preserve">   - Display an error message indicating that the shipment number has already been dispatched.</w:t>
        <w:br/>
        <w:br/>
        <w:t>Definition of Done:</w:t>
        <w:br/>
        <w:t>- The "Save" button functionality is implemented as per the acceptance criteria.</w:t>
        <w:br/>
        <w:t>- All validations and database operations are performed correctly.</w:t>
        <w:br/>
        <w:t>- Appropriate messages are displayed to the user based on the validation and operation results.</w:t>
        <w:br/>
        <w:t>- The form is cleared after successful or failed operations.</w:t>
        <w:br/>
        <w:t>- The feature is tested and verified to ensure it works as expected.</w:t>
        <w:br/>
        <w:br/>
        <w:t>DB queries for Table reference CRUD operations only(With Usage):</w:t>
        <w:br/>
        <w:t>```sql</w:t>
        <w:br/>
        <w:t>-- Check if shipment number exists</w:t>
        <w:br/>
        <w:t>SELECT COUNT() INTO cnt FROM azbj_logistics_shipment_detail WHERE shipment_id = :dispatch.ship_no;</w:t>
        <w:br/>
        <w:br/>
        <w:t>-- Insert into shipments table</w:t>
        <w:br/>
        <w:t>INSERT INTO azbj_logistics_shipments</w:t>
        <w:br/>
        <w:t xml:space="preserve">    (shipment_id, policy_no, consignee_name, consignee_address, destination_city, pincode, shipment_through, pickup_request_no, shipment_creation_date, shipment_create_user, shipment_status, consignee_address1, consignee_address2, consignee_address5, consignee_phone, consignee_mobile)</w:t>
        <w:br/>
        <w:t>VALUES</w:t>
        <w:br/>
        <w:t xml:space="preserve">    (:dispatch.ship_no, SUBSTR(:dispatch.ship_no, 4, 10), :dispatch.consignee_name, :dispatch.con_add1, :dispatch.con_city, :dispatch.des_pin, CASE WHEN :dispatch.pick_req_no IS NULL THEN NULL WHEN :dispatch.pick_req_no IS NOT NULL THEN 'THROUGH REQUEST' END, :dispatch.pick_req_no, SYSDATE, user, 'CLOSE', :dispatch.con_add2, :dispatch.con_add3, :dispatch.con_state, v_tel, v_mobile);</w:t>
        <w:br/>
        <w:br/>
        <w:t>-- Insert into shipment details table</w:t>
        <w:br/>
        <w:t>INSERT INTO azbj_logistics_shipment_detail</w:t>
        <w:br/>
        <w:t xml:space="preserve">    (shipment_id, policy_no, consignee_name, consignee_address, destination_city, pincode, shipment_through, pickup_request_no, shipment_create_date, shipment_create_user, shipment_status, shipment_group_status, pickup_status, weight, declared_value, awb_no, pre_alert_instruction, vendor_id, courier_no, shipment_send_from, shipment_send_to, shipment_send_user, send_date, consignee_address1, consignee_address2, consignee_address5, consignee_phone, consignee_mobile)</w:t>
        <w:br/>
        <w:t>VALUES</w:t>
        <w:br/>
        <w:t xml:space="preserve">    (:dispatch.ship_no, SUBSTR(:dispatch.ship_no, 4, 10), :dispatch.consignee_name, :dispatch.con_add1, :dispatch.con_city, :dispatch.des_pin, CASE WHEN :dispatch.pick_req_no IS NULL THEN NULL WHEN :dispatch.pick_req_no IS NOT NULL THEN 'THROUGH REQUEST' END, :dispatch.pick_req_no, SYSDATE, user, 'INDIVIDUAL', 'INDIVIDUAL', 'CLOSE', :dispatch.wt, '', :dispatch.awb_no, '', :dispatch.ven_code, :dispatch.awb_no, '', :dispatch.con_city, user, SYSDATE, :dispatch.con_add2, :dispatch.con_add3, :dispatch.con_state, v_tel, v_mobile);</w:t>
        <w:br/>
        <w:br/>
        <w:t>-- Insert into document details table</w:t>
        <w:br/>
        <w:t>INSERT INTO azbj_logistics_document_detail</w:t>
        <w:br/>
        <w:t xml:space="preserve">    VALUES (:dispatch.ship_no, '', :dispatch.awb_no, TO_NUMBER(SUBSTR(:dispatch.ship_no, 1, 3)), 1, :dispatch.wt, :dispatch.wt);</w:t>
        <w:br/>
        <w:br/>
        <w:t>-- Update QC data table</w:t>
        <w:br/>
        <w:t>UPDATE AZBJ_QC_KCLICK_DATA SET flg = 'N' WHERE POLICY_REF = :GLOBAL.POLICY_REF;</w:t>
        <w:br/>
        <w:br/>
        <w:t>-- Commit the transaction</w:t>
        <w:br/>
        <w:t>COMMIT;</w:t>
        <w:br/>
        <w:t>```</w:t>
      </w:r>
    </w:p>
    <w:p>
      <w:pPr>
        <w:pStyle w:val="Heading1"/>
      </w:pPr>
      <w:r>
        <w:t>View and Manage Underwriting Comments</w:t>
      </w:r>
    </w:p>
    <w:p>
      <w:r>
        <w:t>Type: UW</w:t>
      </w:r>
    </w:p>
    <w:p>
      <w:r>
        <w:t>Title: View and Manage Underwriting Comments</w:t>
        <w:br/>
        <w:br/>
        <w:t>Acceptance Criteria:</w:t>
        <w:br/>
        <w:t>1. The system should fetch the current user's profile and determine their permissions.</w:t>
        <w:br/>
        <w:t>2. If the user does not have a specific prefix in their username, the user ID field should be hidden.</w:t>
        <w:br/>
        <w:t>3. The system should display comments from the `azbj_uw_comments` table based on the user's profile:</w:t>
        <w:br/>
        <w:t xml:space="preserve">   - If the user has a specific prefix or is a supervisor, all comments for the policy should be displayed.</w:t>
        <w:br/>
        <w:t xml:space="preserve">   - If the user does not have the specific prefix and is not a supervisor, only comments with certain flags should be displayed.</w:t>
        <w:br/>
        <w:t>4. The system should also display comments from the `azbj_ri_co_details` table for the policy.</w:t>
        <w:br/>
        <w:t>5. If no comments are found, an alert should be shown indicating that there are no UW comments for the policy number.</w:t>
        <w:br/>
        <w:t>6. The user should be redirected to the QC block if they acknowledge the alert.</w:t>
        <w:br/>
        <w:br/>
        <w:t>Definition of Done:</w:t>
        <w:br/>
        <w:t>- The user can view comments based on their profile and permissions.</w:t>
        <w:br/>
        <w:t>- The user ID field is hidden for users without the specific prefix.</w:t>
        <w:br/>
        <w:t>- Comments are fetched and displayed from both `azbj_uw_comments` and `azbj_ri_co_details` tables.</w:t>
        <w:br/>
        <w:t>- An alert is shown if no comments are found, and the user is redirected to the QC block upon acknowledgment.</w:t>
        <w:br/>
        <w:br/>
        <w:t>DB queries for Table reference CRUD operations only(With Usage):</w:t>
        <w:br/>
        <w:t>```sql</w:t>
        <w:br/>
        <w:t>-- Fetch current user</w:t>
        <w:br/>
        <w:t>SELECT USER INTO :control.users FROM DUAL;</w:t>
        <w:br/>
        <w:br/>
        <w:t>-- Fetch user profile</w:t>
        <w:br/>
        <w:t>SELECT user_profile INTO v_uw_profile FROM azbj_user_prof_ref WHERE user_name = :control.users;</w:t>
        <w:br/>
        <w:br/>
        <w:t>-- Fetch comments for users with specific prefix or supervisor profile</w:t>
        <w:br/>
        <w:t>SELECT  FROM azbj_uw_comments WHERE policy_no = :control.pol_ref;</w:t>
        <w:br/>
        <w:br/>
        <w:t>-- Fetch comments for other users based on flags</w:t>
        <w:br/>
        <w:t>SELECT  FROM azbj_uw_comments WHERE policy_no = :control.pol_ref AND 0 = (CASE WHEN :control.users LIKE 'UU%' AND v_uw_profile &lt;&gt; 'SUPERVISOR' THEN (CASE WHEN (user_id LIKE 'P00%' AND NVL(flag, 'N') = 'Y') THEN 1 ELSE 0 END) WHEN NVL(flag, 'N') = 'N' THEN 0 ELSE 1 END);</w:t>
        <w:br/>
        <w:br/>
        <w:t>-- Fetch comments from azbj_ri_co_details</w:t>
        <w:br/>
        <w:t>SELECT user_id, co_date, uw_comments FROM azbj_ri_co_details WHERE policy_ref = :control.pol_ref ORDER BY co_date;</w:t>
        <w:br/>
        <w:t>```</w:t>
      </w:r>
    </w:p>
    <w:p>
      <w:pPr>
        <w:pStyle w:val="Heading1"/>
      </w:pPr>
      <w:r>
        <w:t>Manage Nominee Information in QC Module</w:t>
      </w:r>
    </w:p>
    <w:p>
      <w:r>
        <w:t>Type: BLK_NOMINEE</w:t>
      </w:r>
    </w:p>
    <w:p>
      <w:r>
        <w:t>Detailed description: As a user, I want to manage nominee information within the QC module, so that I can efficiently handle nominee-related data.</w:t>
        <w:br/>
        <w:br/>
        <w:t>Acceptance criteria:</w:t>
        <w:br/>
        <w:t>1. The system should allow the user to input and update nominee information, including:</w:t>
        <w:br/>
        <w:t xml:space="preserve">   - MIS User: A text field with a maximum length of 50 characters.</w:t>
        <w:br/>
        <w:t xml:space="preserve">   - Scan Date: A date field.</w:t>
        <w:br/>
        <w:t xml:space="preserve">   - Flag: A numeric field.</w:t>
        <w:br/>
        <w:t xml:space="preserve">   - Insert Date: A date field.</w:t>
        <w:br/>
        <w:t xml:space="preserve">   - Flag1: A text field.</w:t>
        <w:br/>
        <w:t xml:space="preserve">   - Description: A display-only text field with a maximum length of 200 characters.</w:t>
        <w:br/>
        <w:t xml:space="preserve">   - OPUS Value: A read-only text field with a maximum length of 5000 characters.</w:t>
        <w:br/>
        <w:t xml:space="preserve">   - CI Nominee: A radio group with an initial value of 'N'.</w:t>
        <w:br/>
        <w:br/>
        <w:t>2. The system should display the nominee information in a structured format, with specific positions and styles for each field.</w:t>
        <w:br/>
        <w:br/>
        <w:t>Definition of Done:</w:t>
        <w:br/>
        <w:t>- The user can successfully input and update nominee information.</w:t>
        <w:br/>
        <w:t>- The nominee information is displayed correctly according to the specified positions and styles.</w:t>
        <w:br/>
        <w:t>- The read-only fields (Description and OPUS Value) are not editable by the user.</w:t>
        <w:br/>
        <w:t>- The radio group for CI Nominee initializes with the value 'N'.</w:t>
        <w:br/>
        <w:br/>
        <w:t>DB queries for Table reference CRUD operations only(With Usage):</w:t>
        <w:br/>
        <w:t>- Not applicable as the provided XML content does not include specific SQL queries or table references.</w:t>
      </w:r>
    </w:p>
    <w:p>
      <w:pPr>
        <w:pStyle w:val="Heading1"/>
      </w:pPr>
      <w:r>
        <w:t>Implement Radio Group for Nominee Selection in QC Section</w:t>
      </w:r>
    </w:p>
    <w:p>
      <w:r>
        <w:t>Type: BLK_NOMINEE</w:t>
      </w:r>
    </w:p>
    <w:p>
      <w:r>
        <w:t>Title: Implement Radio Group for Nominee Selection in QC Section</w:t>
        <w:br/>
        <w:br/>
        <w:t>Acceptance Criteria:</w:t>
        <w:br/>
        <w:t>- The radio group should be initialized with a default value of "N".</w:t>
        <w:br/>
        <w:t>- The radio group should be positioned at coordinates (339, 134) on the form.</w:t>
        <w:br/>
        <w:t>- The radio group should have a width of 68 units and a height of 14 units.</w:t>
        <w:br/>
        <w:t>- The background color of the radio group should be gray, and the foreground color should be black.</w:t>
        <w:br/>
        <w:br/>
        <w:t>Definition of Done:</w:t>
        <w:br/>
        <w:t>- The radio group is visible in the QC section of the form.</w:t>
        <w:br/>
        <w:t>- The radio group is initialized with the default value "N".</w:t>
        <w:br/>
        <w:t>- The radio group is correctly positioned and sized according to the specified dimensions.</w:t>
        <w:br/>
        <w:t>- The radio group has the specified background and foreground colors.</w:t>
        <w:br/>
        <w:br/>
        <w:t>DB queries for Table reference CRUD operations only (With Usage):</w:t>
        <w:br/>
        <w:t>- Not applicable as the provided XML content does not include any database-specific queries.</w:t>
      </w:r>
    </w:p>
    <w:p>
      <w:pPr>
        <w:pStyle w:val="Heading1"/>
      </w:pPr>
      <w:r>
        <w:t>Manage QC Process for Policies</w:t>
      </w:r>
    </w:p>
    <w:p>
      <w:r>
        <w:t>Type: CONTROL</w:t>
      </w:r>
    </w:p>
    <w:p>
      <w:r>
        <w:t>Title: Manage QC Process for Policies</w:t>
        <w:br/>
        <w:br/>
        <w:t>Acceptance Criteria:</w:t>
        <w:br/>
        <w:t>1. The system should allow users to view and update policy details.</w:t>
        <w:br/>
        <w:t>2. The system should allow users to submit QC details.</w:t>
        <w:br/>
        <w:t>3. The system should display relevant user comments and policy information.</w:t>
        <w:br/>
        <w:t>4. The system should handle different user profiles and permissions.</w:t>
        <w:br/>
        <w:t>5. The system should provide alerts if there are no comments for a policy.</w:t>
        <w:br/>
        <w:t>6. The system should update the status and substatus of policies in the database.</w:t>
        <w:br/>
        <w:t>7. The system should track changes and log relevant information.</w:t>
        <w:br/>
        <w:br/>
        <w:t>Definition of Done:</w:t>
        <w:br/>
        <w:t>1. Users can view and update policy details.</w:t>
        <w:br/>
        <w:t>2. Users can submit QC details.</w:t>
        <w:br/>
        <w:t>3. User comments and policy information are displayed correctly.</w:t>
        <w:br/>
        <w:t>4. User profiles and permissions are handled appropriately.</w:t>
        <w:br/>
        <w:t>5. Alerts are shown if there are no comments for a policy.</w:t>
        <w:br/>
        <w:t>6. Policy status and substatus are updated in the database.</w:t>
        <w:br/>
        <w:t>7. Changes are tracked and logged.</w:t>
        <w:br/>
        <w:br/>
        <w:t>DB queries for Table reference CRUD operations only(With Usage):</w:t>
        <w:br/>
        <w:t>```sql</w:t>
        <w:br/>
        <w:t>-- Update the status and substatus of a policy</w:t>
        <w:br/>
        <w:t>UPDATE azbj_phub_qc_status_detail</w:t>
        <w:br/>
        <w:t>SET status = st,</w:t>
        <w:br/>
        <w:t xml:space="preserve">    substatus = subst,</w:t>
        <w:br/>
        <w:t xml:space="preserve">    ins_date = SYSDATE</w:t>
        <w:br/>
        <w:t>WHERE policy_no = :control.pol_ref;</w:t>
        <w:br/>
        <w:br/>
        <w:t>-- Insert a new record if the policy is not found</w:t>
        <w:br/>
        <w:t>INSERT INTO azbj_phub_qc_status_detail(POLICY_NO, CONTRACT_ID, STATUS, SUBSTATUS, DE1, DE2, BBU, LOCK_FLG, INS_DATE)</w:t>
        <w:br/>
        <w:t>VALUES (:control.pol_ref, p_con_id, st, subst, p_de1, p_de2, p_bbu, 'N', SYSDATE);</w:t>
        <w:br/>
        <w:br/>
        <w:t>-- Select application number and receipt number</w:t>
        <w:br/>
        <w:t>SELECT application_no, perm_receipt_no</w:t>
        <w:br/>
        <w:t>INTO app1_no, rcpt1_no</w:t>
        <w:br/>
        <w:t>FROM azbj_phub_tracker</w:t>
        <w:br/>
        <w:t>WHERE proposal_no = :control.pol_ref;</w:t>
        <w:br/>
        <w:br/>
        <w:t>-- Update QC click data flag</w:t>
        <w:br/>
        <w:t>UPDATE azbj_qc_kclick_data</w:t>
        <w:br/>
        <w:t>SET flg = 'N'</w:t>
        <w:br/>
        <w:t>WHERE policy_ref = :control.pol_ref;</w:t>
        <w:br/>
        <w:t>```</w:t>
      </w:r>
    </w:p>
    <w:p>
      <w:pPr>
        <w:pStyle w:val="Heading1"/>
      </w:pPr>
      <w:r>
        <w:t>Checkbox Functionality for Navigating and Updating Records</w:t>
      </w:r>
    </w:p>
    <w:p>
      <w:r>
        <w:t>Type: CONTROL</w:t>
      </w:r>
    </w:p>
    <w:p>
      <w:r>
        <w:t>Title: Checkbox Functionality for Navigating and Updating Records</w:t>
        <w:br/>
        <w:br/>
        <w:t>Acceptance Criteria:</w:t>
        <w:br/>
        <w:t>1. When the checkbox is checked, the system should navigate to the "QC" section.</w:t>
        <w:br/>
        <w:t>2. The system should iterate through all records in the "QC" section.</w:t>
        <w:br/>
        <w:t>3. For each record, if a specific field (ci) is marked as 'Y' and another field (flg) has a value of 10, the system should update the "ci" field to 'N'.</w:t>
        <w:br/>
        <w:t>4. The iteration should stop when the last record is reached.</w:t>
        <w:br/>
        <w:br/>
        <w:t>Definition of Done:</w:t>
        <w:br/>
        <w:t>- The checkbox functionality is implemented and tested.</w:t>
        <w:br/>
        <w:t>- The system correctly navigates to the "QC" section upon checking the checkbox.</w:t>
        <w:br/>
        <w:t>- The iteration through records and the conditional update of fields are functioning as expected.</w:t>
        <w:br/>
        <w:t>- All acceptance criteria are met and verified through testing.</w:t>
      </w:r>
    </w:p>
    <w:p>
      <w:pPr>
        <w:pStyle w:val="Heading1"/>
      </w:pPr>
      <w:r>
        <w:t>Dropdown for Reason Of Skip in Quality Control Module</w:t>
      </w:r>
    </w:p>
    <w:p>
      <w:r>
        <w:t>Type: CONTROL</w:t>
      </w:r>
    </w:p>
    <w:p>
      <w:r>
        <w:t>Title: Dropdown for Reason Of Skip in Quality Control Module</w:t>
        <w:br/>
        <w:br/>
        <w:t>Acceptance Criteria:</w:t>
        <w:br/>
        <w:t>1. The user should see a dropdown list labeled "Reason Of Skip" when interacting with the quality control module.</w:t>
        <w:br/>
        <w:t>2. The dropdown list should contain three predefined options for the reason of skipping.</w:t>
        <w:br/>
        <w:t>3. The selected reason should be stored in the database for future reference and reporting.</w:t>
        <w:br/>
        <w:t>4. The dropdown list should be positioned at the top left of the quality control section and should be easily accessible.</w:t>
        <w:br/>
        <w:br/>
        <w:t>Definition of Done:</w:t>
        <w:br/>
        <w:t>1. The dropdown list for "Reason Of Skip" is implemented and visible in the quality control module.</w:t>
        <w:br/>
        <w:t>2. The list contains exactly three predefined options.</w:t>
        <w:br/>
        <w:t>3. The selected option is saved to the database correctly.</w:t>
        <w:br/>
        <w:t>4. The feature is tested and verified to work as expected without any errors.</w:t>
        <w:br/>
        <w:br/>
        <w:t>DB queries for Table reference CRUD operations only(With Usage):</w:t>
        <w:br/>
        <w:t>- Not applicable as the provided XML content does not include specific SQL queries or database operations.</w:t>
      </w:r>
    </w:p>
    <w:p>
      <w:pPr>
        <w:pStyle w:val="Heading1"/>
      </w:pPr>
      <w:r>
        <w:t>Checkbox Functionality for Navigating and Updating Records in QC Block</w:t>
      </w:r>
    </w:p>
    <w:p>
      <w:r>
        <w:t>Type: CONTROL</w:t>
      </w:r>
    </w:p>
    <w:p>
      <w:r>
        <w:t>Detailed description: As a user, I want to ensure that when a specific checkbox is checked, the system will navigate to a particular data block, iterate through its records, and update certain fields based on specific conditions.</w:t>
        <w:br/>
        <w:br/>
        <w:t>Acceptance criteria:</w:t>
        <w:br/>
        <w:t>1. When the checkbox is checked, the system should navigate to the "QC" data block.</w:t>
        <w:br/>
        <w:t>2. The system should iterate through all records in the "QC" data block.</w:t>
        <w:br/>
        <w:t>3. For each record, if the field "ci" is set to 'Y' and the field "flg" is equal to 10, the system should update the "ci" field to 'N'.</w:t>
        <w:br/>
        <w:t>4. The iteration should stop when the last record in the "QC" data block is reached.</w:t>
        <w:br/>
        <w:br/>
        <w:t>Definition of Done:</w:t>
        <w:br/>
        <w:t>- The checkbox functionality is implemented and tested.</w:t>
        <w:br/>
        <w:t>- The system correctly navigates to the "QC" data block upon checking the checkbox.</w:t>
        <w:br/>
        <w:t>- The system iterates through all records in the "QC" data block and updates the "ci" field based on the specified conditions.</w:t>
        <w:br/>
        <w:t>- All acceptance criteria are met and verified through testing.</w:t>
        <w:br/>
        <w:br/>
        <w:t>DB queries for Table reference CRUD operations only(With Usage):</w:t>
        <w:br/>
        <w:t>- Not applicable as the provided logic is specific to Oracle Forms and cannot be executed directly in the database without modification.</w:t>
      </w:r>
    </w:p>
    <w:p>
      <w:pPr>
        <w:pStyle w:val="Heading1"/>
      </w:pPr>
      <w:r>
        <w:t>Exit Button Functionality</w:t>
      </w:r>
    </w:p>
    <w:p>
      <w:r>
        <w:t>Type: CONTROL</w:t>
      </w:r>
    </w:p>
    <w:p>
      <w:r>
        <w:t>Detailed description: As a user, I want to ensure that when I press the "Exit" button, the system updates the status of specific records in multiple tables and exits the form without validation, so that the data integrity is maintained and the form is closed properly.</w:t>
        <w:br/>
        <w:br/>
        <w:t>Acceptance criteria:</w:t>
        <w:br/>
        <w:t>1. When the "Exit" button is pressed, the system should update the `AZBJ_QC_KCLICK_DATA` table to set the `flg` field to 'N' for the record where `POLICY_REF` matches the current policy reference.</w:t>
        <w:br/>
        <w:t>2. The system should update the `azbj_kclick_qc_details` table to set the `qc_status` field to 'N' for records where `policy_ref` matches the current policy reference and `qc_status` is 'P'.</w:t>
        <w:br/>
        <w:t>3. The system should update the `azbj_merging_tat_detail` table to set the `qc_status` field to 'N' for records where `policy_ref` matches the current policy reference and `qc_status` is 'P'.</w:t>
        <w:br/>
        <w:t>4. The system should commit the changes to the database.</w:t>
        <w:br/>
        <w:t>5. The form should exit without performing any validation.</w:t>
        <w:br/>
        <w:br/>
        <w:t>Definition of Done:</w:t>
        <w:br/>
        <w:t>- The "Exit" button functionality is implemented as described.</w:t>
        <w:br/>
        <w:t>- The specified tables are updated correctly when the button is pressed.</w:t>
        <w:br/>
        <w:t>- The form exits without validation after the updates are committed.</w:t>
        <w:br/>
        <w:t>- The functionality is tested and verified to ensure data integrity and proper form closure.</w:t>
        <w:br/>
        <w:br/>
        <w:t>DB queries for Table reference CRUD operations only(With Usage):</w:t>
        <w:br/>
        <w:t>```sql</w:t>
        <w:br/>
        <w:t>UPDATE AZBJ_QC_KCLICK_DATA</w:t>
        <w:br/>
        <w:t>SET flg = 'N'</w:t>
        <w:br/>
        <w:t>WHERE POLICY_REF = :CONTROL.POL_REF;</w:t>
        <w:br/>
        <w:br/>
        <w:t>UPDATE azbj_kclick_qc_details</w:t>
        <w:br/>
        <w:t>SET qc_status = 'N'</w:t>
        <w:br/>
        <w:t>WHERE policy_ref = :CONTROL.POL_REF AND qc_status = 'P';</w:t>
        <w:br/>
        <w:br/>
        <w:t>UPDATE azbj_merging_tat_detail</w:t>
        <w:br/>
        <w:t>SET qc_status = 'N'</w:t>
        <w:br/>
        <w:t>WHERE policy_ref = :CONTROL.POL_REF AND qc_status = 'P';</w:t>
        <w:br/>
        <w:br/>
        <w:t>COMMIT;</w:t>
        <w:br/>
        <w:t>```</w:t>
      </w:r>
    </w:p>
    <w:p>
      <w:pPr>
        <w:pStyle w:val="Heading1"/>
      </w:pPr>
      <w:r>
        <w:t>Update QC Status and Clear Form on Search Button Press</w:t>
      </w:r>
    </w:p>
    <w:p>
      <w:r>
        <w:t>Type: CONTROL</w:t>
      </w:r>
    </w:p>
    <w:p>
      <w:r>
        <w:t>Title: Update QC Status and Clear Form on Search Button Press</w:t>
        <w:br/>
        <w:br/>
        <w:t>Acceptance Criteria:</w:t>
        <w:br/>
        <w:t>1. When the search button is pressed, the system should update the `qc_status` to 'N' for records in the `azbj_kclick_qc_details` table where the `policy_ref` matches the current policy reference and the `qc_status` is 'P'.</w:t>
        <w:br/>
        <w:t>2. The system should also update the `qc_status` to 'N' for records in the `azbj_merging_tat_detail` table where the `policy_ref` matches the current policy reference and the `qc_status` is 'P'.</w:t>
        <w:br/>
        <w:t>3. After updating the records, the system should commit the changes to the database.</w:t>
        <w:br/>
        <w:t>4. The form should be cleared without validation after the updates are committed.</w:t>
        <w:br/>
        <w:br/>
        <w:t>Definition of Done:</w:t>
        <w:br/>
        <w:t>- The search button functionality is implemented and tested.</w:t>
        <w:br/>
        <w:t>- The `qc_status` is correctly updated in both tables as per the acceptance criteria.</w:t>
        <w:br/>
        <w:t>- The form is cleared and ready for new input after the updates.</w:t>
        <w:br/>
        <w:t>- All changes are committed to the database successfully.</w:t>
        <w:br/>
        <w:br/>
        <w:t>DB queries for Table reference CRUD operations only(With Usage):</w:t>
        <w:br/>
        <w:t>```sql</w:t>
        <w:br/>
        <w:t>-- Update qc_status in azbj_kclick_qc_details</w:t>
        <w:br/>
        <w:t>UPDATE azbj_kclick_qc_details</w:t>
        <w:br/>
        <w:t>SET qc_status = 'N'</w:t>
        <w:br/>
        <w:t>WHERE policy_ref = :CONTROL.POL_REF AND qc_status = 'P';</w:t>
        <w:br/>
        <w:br/>
        <w:t>-- Update qc_status in azbj_merging_tat_detail</w:t>
        <w:br/>
        <w:t>UPDATE azbj_merging_tat_detail</w:t>
        <w:br/>
        <w:t>SET qc_status = 'N'</w:t>
        <w:br/>
        <w:t>WHERE policy_ref = :CONTROL.POL_REF AND qc_status = 'P';</w:t>
        <w:br/>
        <w:br/>
        <w:t>-- Commit the changes</w:t>
        <w:br/>
        <w:t>COMMIT;</w:t>
        <w:br/>
        <w:t>```</w:t>
      </w:r>
    </w:p>
    <w:p>
      <w:pPr>
        <w:pStyle w:val="Heading1"/>
      </w:pPr>
      <w:r>
        <w:t>Reset Button Functionality</w:t>
      </w:r>
    </w:p>
    <w:p>
      <w:r>
        <w:t>Type: CONTROL</w:t>
      </w:r>
    </w:p>
    <w:p>
      <w:r>
        <w:t>Title: Reset Button Functionality</w:t>
        <w:br/>
        <w:br/>
        <w:t>Acceptance Criteria:</w:t>
        <w:br/>
        <w:t>1. When the "Reset" button is pressed, the system should update the `AZBJ_QC_KCLICK_DATA` table to set the `flg` field to 'N' for the record matching the current policy reference.</w:t>
        <w:br/>
        <w:t>2. The system should update the `azbj_kclick_qc_details` table to set the `qc_status` field to 'N' for records matching the current policy reference and having a `qc_status` of 'P'.</w:t>
        <w:br/>
        <w:t>3. The system should update the `azbj_merging_tat_detail` table to set the `qc_status` field to 'N' for records matching the current policy reference and having a `qc_status` of 'P'.</w:t>
        <w:br/>
        <w:t>4. After performing the updates, the system should commit the changes to the database.</w:t>
        <w:br/>
        <w:t>5. The form should be cleared without validation, and the 'control.sub' item should be enabled.</w:t>
        <w:br/>
        <w:br/>
        <w:t>Definition of Done:</w:t>
        <w:br/>
        <w:t>- The "Reset" button functionality is implemented and tested.</w:t>
        <w:br/>
        <w:t>- The specified tables are updated correctly based on the current policy reference.</w:t>
        <w:br/>
        <w:t>- The form is cleared and the 'control.sub' item is enabled after the updates.</w:t>
        <w:br/>
        <w:t>- All acceptance criteria are met and verified through testing.</w:t>
        <w:br/>
        <w:br/>
        <w:t>DB queries for Table reference CRUD operations only(With Usage):</w:t>
        <w:br/>
        <w:t>```sql</w:t>
        <w:br/>
        <w:t>-- Update AZBJ_QC_KCLICK_DATA table</w:t>
        <w:br/>
        <w:t>UPDATE AZBJ_QC_KCLICK_DATA</w:t>
        <w:br/>
        <w:t>SET flg = 'N'</w:t>
        <w:br/>
        <w:t>WHERE POLICY_REF = :CONTROL.POL_REF;</w:t>
        <w:br/>
        <w:br/>
        <w:t>-- Update azbj_kclick_qc_details table</w:t>
        <w:br/>
        <w:t>UPDATE azbj_kclick_qc_details</w:t>
        <w:br/>
        <w:t>SET qc_status = 'N'</w:t>
        <w:br/>
        <w:t>WHERE policy_ref = :CONTROL.POL_REF AND qc_status = 'P';</w:t>
        <w:br/>
        <w:br/>
        <w:t>-- Update azbj_merging_tat_detail table</w:t>
        <w:br/>
        <w:t>UPDATE azbj_merging_tat_detail</w:t>
        <w:br/>
        <w:t>SET qc_status = 'N'</w:t>
        <w:br/>
        <w:t>WHERE policy_ref = :CONTROL.POL_REF AND qc_status = 'P';</w:t>
        <w:br/>
        <w:br/>
        <w:t>-- Commit the changes</w:t>
        <w:br/>
        <w:t>COMMIT;</w:t>
        <w:br/>
        <w:t>```</w:t>
      </w:r>
    </w:p>
    <w:p>
      <w:pPr>
        <w:pStyle w:val="Heading1"/>
      </w:pPr>
      <w:r>
        <w:t>Update Nominee Details</w:t>
      </w:r>
    </w:p>
    <w:p>
      <w:r>
        <w:t>Type: CONTROL</w:t>
      </w:r>
    </w:p>
    <w:p>
      <w:r>
        <w:t>Title: Update Nominee Details</w:t>
        <w:br/>
        <w:br/>
        <w:t>Acceptance Criteria:</w:t>
        <w:br/>
        <w:t>1. The system should check if the existing nominee details are present.</w:t>
        <w:br/>
        <w:t>2. If nominee details are missing, the system should display an error message: "Nominee Detail Not Found".</w:t>
        <w:br/>
        <w:t>3. The system should retrieve the contract ID associated with the policy reference.</w:t>
        <w:br/>
        <w:t>4. The system should prompt the user with a confirmation message: "Sure, want to update Nominee Name?".</w:t>
        <w:br/>
        <w:t>5. If the user confirms the update:</w:t>
        <w:br/>
        <w:t xml:space="preserve">   - The system should check if the new nominee name is different from the old nominee name.</w:t>
        <w:br/>
        <w:t xml:space="preserve">   - If different, the system should update the nominee name in the beneficiary repository.</w:t>
        <w:br/>
        <w:t xml:space="preserve">   - The system should log the update action in the policy activity log.</w:t>
        <w:br/>
        <w:t xml:space="preserve">   - The system should display a success message: "Nominee Name updated successfully".</w:t>
        <w:br/>
        <w:t>6. If the user cancels the update, the system should not make any changes.</w:t>
        <w:br/>
        <w:br/>
        <w:t>Definition of Done:</w:t>
        <w:br/>
        <w:t>- The nominee update functionality is implemented and tested.</w:t>
        <w:br/>
        <w:t>- The system correctly validates and prompts for confirmation before updating the nominee details.</w:t>
        <w:br/>
        <w:t>- The system logs the update action in the policy activity log.</w:t>
        <w:br/>
        <w:t>- Appropriate error and success messages are displayed to the user.</w:t>
        <w:br/>
        <w:br/>
        <w:t>DB queries for Table reference CRUD operations only(With Usage):</w:t>
        <w:br/>
        <w:t>- Update the nominee name in the beneficiary repository:</w:t>
        <w:br/>
        <w:t xml:space="preserve">  ```sql</w:t>
        <w:br/>
        <w:t xml:space="preserve">  UPDATE azbj_beneficiary_rep</w:t>
        <w:br/>
        <w:t xml:space="preserve">  SET ben_NAME = :control.Nominee_NAME</w:t>
        <w:br/>
        <w:t xml:space="preserve">  WHERE contract_id = con_id</w:t>
        <w:br/>
        <w:t xml:space="preserve">    AND top_indicator = 'Y'</w:t>
        <w:br/>
        <w:t xml:space="preserve">    AND action_code &lt;&gt; 'D'</w:t>
        <w:br/>
        <w:t xml:space="preserve">    AND BEN_RELATION &lt;&gt; 'SPOUSE'</w:t>
        <w:br/>
        <w:t xml:space="preserve">    AND rownum &lt; 2;</w:t>
        <w:br/>
        <w:t xml:space="preserve">  ```</w:t>
        <w:br/>
        <w:br/>
        <w:t>- Insert the update action into the policy activity log:</w:t>
        <w:br/>
        <w:t xml:space="preserve">  ```sql</w:t>
        <w:br/>
        <w:t xml:space="preserve">  INSERT INTO azbj_pol_activity_log</w:t>
        <w:br/>
        <w:t xml:space="preserve">  VALUES (azbj_policy_log_seq.NEXTVAL, </w:t>
        <w:br/>
        <w:t xml:space="preserve">          sysdate,</w:t>
        <w:br/>
        <w:t xml:space="preserve">          pme_api.opus_date, </w:t>
        <w:br/>
        <w:t xml:space="preserve">          user, </w:t>
        <w:br/>
        <w:t xml:space="preserve">          con_id, </w:t>
        <w:br/>
        <w:t xml:space="preserve">          '', </w:t>
        <w:br/>
        <w:t xml:space="preserve">          '', :control.pol_ref, </w:t>
        <w:br/>
        <w:t xml:space="preserve">          'NOM_UPD', </w:t>
        <w:br/>
        <w:t xml:space="preserve">          'Nominee Name Updation in QC' || :control.Nominee_NAME, </w:t>
        <w:br/>
        <w:t xml:space="preserve">          'INSERTED THROUGH QC FOR NOMINEE UPDATION' || :CONTROL.OLD_NOMINEE, </w:t>
        <w:br/>
        <w:t xml:space="preserve">          NULL, pme_api.opus_date);</w:t>
        <w:br/>
        <w:t xml:space="preserve">  ```</w:t>
      </w:r>
    </w:p>
    <w:p>
      <w:pPr>
        <w:pStyle w:val="Heading1"/>
      </w:pPr>
      <w:r>
        <w:t>Enrich Proposal Details on Button Press</w:t>
      </w:r>
    </w:p>
    <w:p>
      <w:r>
        <w:t>Type: CONTROL</w:t>
      </w:r>
    </w:p>
    <w:p>
      <w:r>
        <w:t>Detailed description: As a user, I want to be able to enrich the details of a proposal by pressing a button, so that I can view and manage the associated documents and information efficiently.</w:t>
        <w:br/>
        <w:br/>
        <w:t>Acceptance criteria:</w:t>
        <w:br/>
        <w:t>1. When the button is pressed, the system should check if there is a scrutiny number associated with the given proposal number.</w:t>
        <w:br/>
        <w:t>2. If a scrutiny number is found, the system should verify if there are any enrichment requests for that scrutiny number.</w:t>
        <w:br/>
        <w:t>3. If enrichment requests exist, the system should generate a URL for the document management system and open the document in a web browser.</w:t>
        <w:br/>
        <w:t>4. If no enrichment requests are found, the system should display an error message indicating that no image has been uploaded.</w:t>
        <w:br/>
        <w:t>5. If no scrutiny number is found, the system should display an error message indicating that no scrutiny details are available.</w:t>
        <w:br/>
        <w:t>6. The system should also check if enrichment details are available for the given application number.</w:t>
        <w:br/>
        <w:t>7. If enrichment details are not available, an error message should be displayed.</w:t>
        <w:br/>
        <w:t>8. The system should retrieve the customer name associated with the contract ID.</w:t>
        <w:br/>
        <w:t>9. If the customer name is not found in the primary table, the system should attempt to retrieve it from a secondary table.</w:t>
        <w:br/>
        <w:t>10. The system should create a parameter list with the application number, form name, proposal number, and customer name, and then call another form to display the enrichment details.</w:t>
        <w:br/>
        <w:br/>
        <w:t>Definition of Done:</w:t>
        <w:br/>
        <w:t>- The button functionality is implemented and tested.</w:t>
        <w:br/>
        <w:t>- The system correctly checks for scrutiny numbers and enrichment requests.</w:t>
        <w:br/>
        <w:t>- Appropriate error messages are displayed when necessary.</w:t>
        <w:br/>
        <w:t>- The document management system URL is generated and opened correctly.</w:t>
        <w:br/>
        <w:t>- The customer name is retrieved from the appropriate table.</w:t>
        <w:br/>
        <w:t>- The parameter list is created and the form is called successfully.</w:t>
        <w:br/>
        <w:t>- All acceptance criteria are met and verified through testing.</w:t>
        <w:br/>
        <w:br/>
        <w:t>DB queries for Table reference CRUD operations only(With Usage):</w:t>
        <w:br/>
        <w:t>1. To check for scrutiny number:</w:t>
        <w:br/>
        <w:t xml:space="preserve">   ```sql</w:t>
        <w:br/>
        <w:t xml:space="preserve">   SELECT a.scrutiny_no </w:t>
        <w:br/>
        <w:t xml:space="preserve">   FROM azbj_phub_scrutiny_prop a, azbj_phub_tracker b</w:t>
        <w:br/>
        <w:t xml:space="preserve">   WHERE a.application_no = b.application_no</w:t>
        <w:br/>
        <w:t xml:space="preserve">   AND b.proposal_no = :control.pol_ref;</w:t>
        <w:br/>
        <w:t xml:space="preserve">   ```</w:t>
        <w:br/>
        <w:br/>
        <w:t>2. To count enrichment requests:</w:t>
        <w:br/>
        <w:t xml:space="preserve">   ```sql</w:t>
        <w:br/>
        <w:t xml:space="preserve">   SELECT COUNT() </w:t>
        <w:br/>
        <w:t xml:space="preserve">   FROM azbj_phub_scrutiny_req</w:t>
        <w:br/>
        <w:t xml:space="preserve">   WHERE scrutiny_no = :scrutiny_no</w:t>
        <w:br/>
        <w:t xml:space="preserve">   AND req_code = 'ENRICH';</w:t>
        <w:br/>
        <w:t xml:space="preserve">   ```</w:t>
        <w:br/>
        <w:br/>
        <w:t>3. To check for enrichment details:</w:t>
        <w:br/>
        <w:t xml:space="preserve">   ```sql</w:t>
        <w:br/>
        <w:t xml:space="preserve">   SELECT COUNT (ROWNUM) </w:t>
        <w:br/>
        <w:t xml:space="preserve">   FROM azbj_data_entrich_details</w:t>
        <w:br/>
        <w:t xml:space="preserve">   WHERE application_no = :application_no;</w:t>
        <w:br/>
        <w:t xml:space="preserve">   ```</w:t>
        <w:br/>
        <w:br/>
        <w:t>4. To retrieve customer name from primary table:</w:t>
        <w:br/>
        <w:t xml:space="preserve">   ```sql</w:t>
        <w:br/>
        <w:t xml:space="preserve">   SELECT customer_name_text </w:t>
        <w:br/>
        <w:t xml:space="preserve">   FROM ocp_interested_parties</w:t>
        <w:br/>
        <w:t xml:space="preserve">   WHERE contract_id = :contract_id AND ip_no = 1;</w:t>
        <w:br/>
        <w:t xml:space="preserve">   ```</w:t>
        <w:br/>
        <w:br/>
        <w:t>5. To retrieve customer name from secondary table:</w:t>
        <w:br/>
        <w:t xml:space="preserve">   ```sql</w:t>
        <w:br/>
        <w:t xml:space="preserve">   SELECT customer_name_text </w:t>
        <w:br/>
        <w:t xml:space="preserve">   FROM wip_interested_parties</w:t>
        <w:br/>
        <w:t xml:space="preserve">   WHERE contract_id = :contract_id AND ip_no = 1;</w:t>
        <w:br/>
        <w:t xml:space="preserve">   ```</w:t>
      </w:r>
    </w:p>
    <w:p>
      <w:pPr>
        <w:pStyle w:val="Heading1"/>
      </w:pPr>
      <w:r>
        <w:t>Update QC Records on Checkbox Change</w:t>
      </w:r>
    </w:p>
    <w:p>
      <w:r>
        <w:t>Type: CONTROL</w:t>
      </w:r>
    </w:p>
    <w:p>
      <w:r>
        <w:t>Title: Update QC Records on Checkbox Change</w:t>
        <w:br/>
        <w:br/>
        <w:t>Acceptance Criteria:</w:t>
        <w:br/>
        <w:t>1. When the checkbox is checked, the system should navigate to the QC module.</w:t>
        <w:br/>
        <w:t>2. The system should iterate through all records in the QC module.</w:t>
        <w:br/>
        <w:t>3. For each record, if the 'ci' field is 'Y' and the 'flg' field is 10, the 'ci' field should be updated to 'N'.</w:t>
        <w:br/>
        <w:t>4. The iteration should stop when the last record is reached.</w:t>
        <w:br/>
        <w:br/>
        <w:t>Definition of Done:</w:t>
        <w:br/>
        <w:t>- The checkbox functionality is implemented and tested.</w:t>
        <w:br/>
        <w:t>- The system correctly navigates to the QC module and iterates through all records.</w:t>
        <w:br/>
        <w:t>- The 'ci' field is updated to 'N' for records meeting the specified conditions.</w:t>
        <w:br/>
        <w:t>- The iteration stops at the last record.</w:t>
        <w:br/>
        <w:t>- All changes are saved and verified through testing.</w:t>
      </w:r>
    </w:p>
    <w:p>
      <w:pPr>
        <w:pStyle w:val="Heading1"/>
      </w:pPr>
      <w:r>
        <w:t>Checkbox Functionality for Navigating and Updating Records in QC Section</w:t>
      </w:r>
    </w:p>
    <w:p>
      <w:r>
        <w:t>Type: CONTROL</w:t>
      </w:r>
    </w:p>
    <w:p>
      <w:r>
        <w:t>Title: Checkbox Functionality for Navigating and Updating Records in QC Section</w:t>
        <w:br/>
        <w:br/>
        <w:t>Acceptance Criteria:</w:t>
        <w:br/>
        <w:t>1. When the checkbox is checked, the system should navigate to the "QC" section.</w:t>
        <w:br/>
        <w:t>2. The system should iterate through all records in the "QC" section.</w:t>
        <w:br/>
        <w:t>3. For each record, if a specific field (ci) is marked as 'Y' and another field (flg) has a value of 10, the system should update the field (ci) to 'N'.</w:t>
        <w:br/>
        <w:t>4. The iteration should stop when the last record is reached.</w:t>
        <w:br/>
        <w:br/>
        <w:t>Definition of Done:</w:t>
        <w:br/>
        <w:t>- The checkbox functionality is implemented and tested.</w:t>
        <w:br/>
        <w:t>- The system correctly navigates to the "QC" section upon checking the checkbox.</w:t>
        <w:br/>
        <w:t>- The iteration through records and the conditional update of fields are functioning as expected.</w:t>
        <w:br/>
        <w:t>- All acceptance criteria are met and verified through testing.</w:t>
      </w:r>
    </w:p>
    <w:p>
      <w:pPr>
        <w:pStyle w:val="Heading1"/>
      </w:pPr>
      <w:r>
        <w:t>Checkbox Functionality for Navigating and Updating Records in QC Section</w:t>
      </w:r>
    </w:p>
    <w:p>
      <w:r>
        <w:t>Type: CONTROL</w:t>
      </w:r>
    </w:p>
    <w:p>
      <w:r>
        <w:t>Title: Checkbox Functionality for Navigating and Updating Records in QC Section</w:t>
        <w:br/>
        <w:br/>
        <w:t>Acceptance Criteria:</w:t>
        <w:br/>
        <w:t>1. When the checkbox is checked, the system should navigate to the "QC" section.</w:t>
        <w:br/>
        <w:t>2. The system should iterate through all records in the "QC" section.</w:t>
        <w:br/>
        <w:t>3. For each record, if a specific field (ci) is marked as 'Y' and another field (flg) has a value of 11, the system should update the field (ci) to 'N'.</w:t>
        <w:br/>
        <w:t>4. The iteration should stop when the last record is reached.</w:t>
        <w:br/>
        <w:br/>
        <w:t>Definition of Done:</w:t>
        <w:br/>
        <w:t>- The checkbox functionality is implemented and tested.</w:t>
        <w:br/>
        <w:t>- The system correctly navigates to the "QC" section upon checking the checkbox.</w:t>
        <w:br/>
        <w:t>- The system iterates through all records and updates the fields as per the specified conditions.</w:t>
        <w:br/>
        <w:t>- All acceptance criteria are met and verified through testing.</w:t>
      </w:r>
    </w:p>
    <w:p>
      <w:pPr>
        <w:pStyle w:val="Heading1"/>
      </w:pPr>
      <w:r>
        <w:t>View Images Button Functionality</w:t>
      </w:r>
    </w:p>
    <w:p>
      <w:r>
        <w:t>Type: CONTROL</w:t>
      </w:r>
    </w:p>
    <w:p>
      <w:r>
        <w:t>Title: View Images Button Functionality</w:t>
        <w:br/>
        <w:br/>
        <w:t>Acceptance Criteria:</w:t>
        <w:br/>
        <w:t>1. When the button is pressed, the system should:</w:t>
        <w:br/>
        <w:t xml:space="preserve">   - Retrieve the solution ID based on the application number or contract ID.</w:t>
        <w:br/>
        <w:t xml:space="preserve">   - Retrieve the parent contract ID if the solution ID is found and the parent flag is set to 'Y'.</w:t>
        <w:br/>
        <w:t xml:space="preserve">   - If a parent contract ID is found, get the policy reference number associated with it.</w:t>
        <w:br/>
        <w:t xml:space="preserve">   - Log the details of the solution ID, parent contract ID, and policy number.</w:t>
        <w:br/>
        <w:t xml:space="preserve">   - Generate a URL using the policy number or the policy reference number.</w:t>
        <w:br/>
        <w:t xml:space="preserve">   - Open the generated URL in a web browser.</w:t>
        <w:br/>
        <w:t xml:space="preserve">   - Display an error message if the URL cannot be generated.</w:t>
        <w:br/>
        <w:br/>
        <w:t>Definition of Done:</w:t>
        <w:br/>
        <w:t>- The button should be functional and perform all the steps outlined in the acceptance criteria.</w:t>
        <w:br/>
        <w:t>- The URL should open in a web browser if generated successfully.</w:t>
        <w:br/>
        <w:t>- An error message should be displayed if there is an issue with generating the URL.</w:t>
        <w:br/>
        <w:t>- The functionality should be tested and verified to ensure it meets the requirements.</w:t>
        <w:br/>
        <w:br/>
        <w:t>DB queries for Table reference CRUD operations only(With Usage):</w:t>
        <w:br/>
        <w:t>- Retrieve solution ID:</w:t>
        <w:br/>
        <w:t xml:space="preserve">  ```sql</w:t>
        <w:br/>
        <w:t xml:space="preserve">  SELECT solution_id</w:t>
        <w:br/>
        <w:t xml:space="preserve">  INTO v_sol_id</w:t>
        <w:br/>
        <w:t xml:space="preserve">  FROM azbj_solution_appln_bases</w:t>
        <w:br/>
        <w:t xml:space="preserve">  WHERE application_no = PK_VARS.v_appln_no OR contract_id = azbj_pk0_acc.get_contract_id(:control.pol_ref) AND solution_id IS NOT NULL</w:t>
        <w:br/>
        <w:t xml:space="preserve">  AND ROWNUM = 1;</w:t>
        <w:br/>
        <w:t xml:space="preserve">  ```</w:t>
        <w:br/>
        <w:br/>
        <w:t>- Retrieve parent contract ID:</w:t>
        <w:br/>
        <w:t xml:space="preserve">  ```sql</w:t>
        <w:br/>
        <w:t xml:space="preserve">  SELECT contract_id</w:t>
        <w:br/>
        <w:t xml:space="preserve">  INTO v_parent_cont_id</w:t>
        <w:br/>
        <w:t xml:space="preserve">  FROM azbj_solution_appln_bases a</w:t>
        <w:br/>
        <w:t xml:space="preserve">  WHERE solution_id = v_sol_id AND PARENT_FLAG = 'Y' AND EXISTS</w:t>
        <w:br/>
        <w:t xml:space="preserve">        (SELECT 1</w:t>
        <w:br/>
        <w:t xml:space="preserve">         FROM azbj_solution_appln_bases b</w:t>
        <w:br/>
        <w:t xml:space="preserve">         WHERE a.solution_id = b.solution_id AND PARENT_FLAG IS NULL);</w:t>
        <w:br/>
        <w:t xml:space="preserve">  ```</w:t>
        <w:br/>
        <w:br/>
        <w:t>- Log details:</w:t>
        <w:br/>
        <w:t xml:space="preserve">  ```sql</w:t>
        <w:br/>
        <w:t xml:space="preserve">  AZBJ_NEW_BBU_UTILITIES.BBU_INS_LOG(:control.pol_ref, :control.pol_ref, 'PrePrintQC Log=&gt;sol_id: ' || v_sol_id || ' parent_cont_id: ' || v_parent_cont_id || ' pol_no: ' || v_pol_no);</w:t>
        <w:br/>
        <w:t xml:space="preserve">  ```</w:t>
        <w:br/>
        <w:br/>
        <w:t>- Generate URL:</w:t>
        <w:br/>
        <w:t xml:space="preserve">  ```sql</w:t>
        <w:br/>
        <w:t xml:space="preserve">  v_url := azbj_encrypt_dms_link('NB', 'PRINT_QC', NVL(v_pol_no, :control.pol_ref), NULL, NULL, NULL, NULL);</w:t>
        <w:br/>
        <w:t xml:space="preserve">  ```</w:t>
        <w:br/>
        <w:br/>
        <w:t>- Open URL:</w:t>
        <w:br/>
        <w:t xml:space="preserve">  ```sql</w:t>
        <w:br/>
        <w:t xml:space="preserve">  IF v_url IS NOT NULL THEN</w:t>
        <w:br/>
        <w:t xml:space="preserve">    web.show_document(v_url);</w:t>
        <w:br/>
        <w:t xml:space="preserve">  END IF;</w:t>
        <w:br/>
        <w:t xml:space="preserve">  ```</w:t>
        <w:br/>
        <w:br/>
        <w:t>- Error handling:</w:t>
        <w:br/>
        <w:t xml:space="preserve">  ```sql</w:t>
        <w:br/>
        <w:t xml:space="preserve">  EXCEPTION</w:t>
        <w:br/>
        <w:t xml:space="preserve">    WHEN OTHERS THEN</w:t>
        <w:br/>
        <w:t xml:space="preserve">      azbj_message('W', 'Please check the URL' || SQLERRM);</w:t>
        <w:br/>
        <w:t xml:space="preserve">  ```</w:t>
      </w:r>
    </w:p>
    <w:p>
      <w:pPr>
        <w:pStyle w:val="Heading1"/>
      </w:pPr>
      <w:r>
        <w:t>Checkbox Functionality for QC Section</w:t>
      </w:r>
    </w:p>
    <w:p>
      <w:r>
        <w:t>Type: CONTROL</w:t>
      </w:r>
    </w:p>
    <w:p>
      <w:r>
        <w:t>Title: Checkbox Functionality for QC Section</w:t>
        <w:br/>
        <w:br/>
        <w:t>Acceptance Criteria:</w:t>
        <w:br/>
        <w:t>1. When the checkbox is checked, the system should navigate to the "QC" section.</w:t>
        <w:br/>
        <w:t>2. The system should iterate through all records in the "QC" section.</w:t>
        <w:br/>
        <w:t>3. For each record, if a specific field (`ci`) is marked as 'Y' and another field (`flg`) has a value of 11, the system should update the `ci` field to 'N'.</w:t>
        <w:br/>
        <w:t>4. The iteration should stop when the last record is reached.</w:t>
        <w:br/>
        <w:br/>
        <w:t>Definition of Done:</w:t>
        <w:br/>
        <w:t>- The checkbox functionality is implemented and tested.</w:t>
        <w:br/>
        <w:t>- The system correctly navigates to the "QC" section upon checking the checkbox.</w:t>
        <w:br/>
        <w:t>- The system iterates through all records and updates the `ci` field based on the specified conditions.</w:t>
        <w:br/>
        <w:t>- All acceptance criteria are met and verified through testing.</w:t>
      </w:r>
    </w:p>
    <w:p>
      <w:pPr>
        <w:pStyle w:val="Heading1"/>
      </w:pPr>
      <w:r>
        <w:t>Update Dispatch Details Based on Checkbox Status</w:t>
      </w:r>
    </w:p>
    <w:p>
      <w:r>
        <w:t>Type: CONTROL</w:t>
      </w:r>
    </w:p>
    <w:p>
      <w:r>
        <w:t>Title: Update Dispatch Details Based on Checkbox Status</w:t>
        <w:br/>
        <w:br/>
        <w:t>Acceptance Criteria:</w:t>
        <w:br/>
        <w:t>1. When the checkbox is checked:</w:t>
        <w:br/>
        <w:t xml:space="preserve">   - Retrieve the contract ID using a reference value.</w:t>
        <w:br/>
        <w:t xml:space="preserve">   - Fetch and populate the dispatch address details from the `cp_addresses` and `OCP_INTERESTED_PARTIES` tables.</w:t>
        <w:br/>
        <w:t xml:space="preserve">   - Fetch and populate the consignee name from the `CP_PARTNERS` and `OCP_INTERESTED_PARTIES` tables. If not found, fetch from the `WIP_INTERESTED_PARTIES` table.</w:t>
        <w:br/>
        <w:t xml:space="preserve">   - Set the dispatch shipment number, reference, weight, delivery type, destination type, and GM value.</w:t>
        <w:br/>
        <w:t xml:space="preserve">   - Navigate to the dispatch shipment number field.</w:t>
        <w:br/>
        <w:br/>
        <w:t>2. When the checkbox is unchecked:</w:t>
        <w:br/>
        <w:t xml:space="preserve">   - Navigate to the dispatch block.</w:t>
        <w:br/>
        <w:t xml:space="preserve">   - Clear the current record.</w:t>
        <w:br/>
        <w:t xml:space="preserve">   - Reset the delivery type, destination type, and GM value to empty.</w:t>
        <w:br/>
        <w:br/>
        <w:t>Definition of Done:</w:t>
        <w:br/>
        <w:t>- The dispatch details are correctly populated when the checkbox is checked.</w:t>
        <w:br/>
        <w:t>- The dispatch details are cleared when the checkbox is unchecked.</w:t>
        <w:br/>
        <w:t>- Error handling is in place to manage any exceptions during the data retrieval process.</w:t>
        <w:br/>
        <w:br/>
        <w:t>DB queries for Table reference CRUD operations only(With Usage):</w:t>
        <w:br/>
        <w:t>- Fetch dispatch address details:</w:t>
        <w:br/>
        <w:t xml:space="preserve">  ```sql</w:t>
        <w:br/>
        <w:t xml:space="preserve">  SELECT address_line1, address_line2, address_line3, postcode, address_line4, address_line5</w:t>
        <w:br/>
        <w:t xml:space="preserve">  INTO :dispatch.con_add1, :dispatch.con_add2, :dispatch.con_add3, :DISPATCH.DES_PIN, :DISPATCH.CON_CITY, :DISPATCH.CON_STATE</w:t>
        <w:br/>
        <w:t xml:space="preserve">  FROM cp_addresses A, OCP_INTERESTED_PARTIES B</w:t>
        <w:br/>
        <w:t xml:space="preserve">  WHERE A.add_id = B.MAILING_ADDRESS_ID</w:t>
        <w:br/>
        <w:t xml:space="preserve">    AND ACTION_CODE &lt;&gt; 'D'</w:t>
        <w:br/>
        <w:t xml:space="preserve">    AND TOP_INDICATOR = 'Y'</w:t>
        <w:br/>
        <w:t xml:space="preserve">    AND IP_NO = 2</w:t>
        <w:br/>
        <w:t xml:space="preserve">    AND CONTRACT_ID = :contract_id1;</w:t>
        <w:br/>
        <w:t xml:space="preserve">  ```</w:t>
        <w:br/>
        <w:br/>
        <w:t>- Fetch consignee name:</w:t>
        <w:br/>
        <w:t xml:space="preserve">  ```sql</w:t>
        <w:br/>
        <w:t xml:space="preserve">  SELECT CASE WHEN NVL(PARTNER_TYPE, 'A') != 'I' THEN</w:t>
        <w:br/>
        <w:t xml:space="preserve">    BEFORE_TITLE || ' ' || FIRST_NAME || ' ' || MIDDLE_NAME || ' ' || SURNAME</w:t>
        <w:br/>
        <w:t xml:space="preserve">  ELSE</w:t>
        <w:br/>
        <w:t xml:space="preserve">    INSTITUTION_NAME END</w:t>
        <w:br/>
        <w:t xml:space="preserve">  INTO :dispatch.CONSIGNEE_NAME</w:t>
        <w:br/>
        <w:t xml:space="preserve">  FROM CP_PARTNERS a, OCP_INTERESTED_PARTIES B</w:t>
        <w:br/>
        <w:t xml:space="preserve">  WHERE a.PART_ID = b.partner_id</w:t>
        <w:br/>
        <w:t xml:space="preserve">    AND b.contract_id = :contract_id1</w:t>
        <w:br/>
        <w:t xml:space="preserve">    AND ACTION_CODE &lt;&gt; 'D'</w:t>
        <w:br/>
        <w:t xml:space="preserve">    AND TOP_INDICATOR = 'Y'</w:t>
        <w:br/>
        <w:t xml:space="preserve">    AND IP_NO = 2;</w:t>
        <w:br/>
        <w:t xml:space="preserve">  ```</w:t>
        <w:br/>
        <w:br/>
        <w:t>- Fetch consignee name fallback:</w:t>
        <w:br/>
        <w:t xml:space="preserve">  ```sql</w:t>
        <w:br/>
        <w:t xml:space="preserve">  SELECT CUSTOMER_NAME_TEXT</w:t>
        <w:br/>
        <w:t xml:space="preserve">  INTO :dispatch.CONSIGNEE_NAME</w:t>
        <w:br/>
        <w:t xml:space="preserve">  FROM WIP_INTERESTED_PARTIES</w:t>
        <w:br/>
        <w:t xml:space="preserve">  WHERE CONTRACT_ID = :contract_id1</w:t>
        <w:br/>
        <w:t xml:space="preserve">    AND IP_NO = 2;</w:t>
        <w:br/>
        <w:t xml:space="preserve">  ```</w:t>
      </w:r>
    </w:p>
    <w:p>
      <w:pPr>
        <w:pStyle w:val="Heading1"/>
      </w:pPr>
      <w:r>
        <w:t>Checkbox Functionality for Navigating and Updating Records in QC Section</w:t>
      </w:r>
    </w:p>
    <w:p>
      <w:r>
        <w:t>Type: CONTROL</w:t>
      </w:r>
    </w:p>
    <w:p>
      <w:r>
        <w:t>Detailed description: As a user, I want to ensure that when a specific checkbox is checked, the system will navigate to a particular section, iterate through records, and update certain fields based on specific conditions.</w:t>
        <w:br/>
        <w:br/>
        <w:t>Acceptance criteria:</w:t>
        <w:br/>
        <w:t>1. When the checkbox is checked, the system should navigate to the "QC" section.</w:t>
        <w:br/>
        <w:t>2. The system should iterate through all records in the "QC" section.</w:t>
        <w:br/>
        <w:t>3. For each record, if a specific field (ci) is marked as 'Y' and another field (flg) has a value of 11, the system should update the field (ci) to 'N'.</w:t>
        <w:br/>
        <w:t>4. The iteration should stop when the last record is reached.</w:t>
        <w:br/>
        <w:br/>
        <w:t>Definition of Done:</w:t>
        <w:br/>
        <w:t>- The checkbox functionality is implemented and tested.</w:t>
        <w:br/>
        <w:t>- The system correctly navigates to the "QC" section upon checking the checkbox.</w:t>
        <w:br/>
        <w:t>- The system iterates through all records and updates the fields as per the specified conditions.</w:t>
        <w:br/>
        <w:t>- All acceptance criteria are met and verified through testing.</w:t>
        <w:br/>
        <w:br/>
        <w:t>DB queries for Table reference CRUD operations only(With Usage):</w:t>
        <w:br/>
        <w:t>- Not applicable as the provided logic is specific to Oracle Forms and cannot be executed directly in the database without modification.</w:t>
      </w:r>
    </w:p>
    <w:p>
      <w:pPr>
        <w:pStyle w:val="Heading1"/>
      </w:pPr>
      <w:r>
        <w:t>Automatic Update of QC Records on Checkbox Selection</w:t>
      </w:r>
    </w:p>
    <w:p>
      <w:r>
        <w:t>Type: CONTROL</w:t>
      </w:r>
    </w:p>
    <w:p>
      <w:r>
        <w:t>Title: Automatic Update of QC Records on Checkbox Selection</w:t>
        <w:br/>
        <w:br/>
        <w:t>Acceptance Criteria:</w:t>
        <w:br/>
        <w:t>1. When the checkbox (CH3) is checked:</w:t>
        <w:br/>
        <w:t xml:space="preserve">   - The system should navigate to the QC module.</w:t>
        <w:br/>
        <w:t xml:space="preserve">   - The system should iterate through all records in the QC module.</w:t>
        <w:br/>
        <w:t xml:space="preserve">   - For each record, if the 'ci' field is 'Y' and the 'flg' field is 10, the system should update the 'ci' field to 'N'.</w:t>
        <w:br/>
        <w:t xml:space="preserve">   - The iteration should stop when the last record is reached.</w:t>
        <w:br/>
        <w:br/>
        <w:t>Definition of Done:</w:t>
        <w:br/>
        <w:t>- The system correctly navigates to the QC module when the checkbox is checked.</w:t>
        <w:br/>
        <w:t>- The system iterates through all records in the QC module.</w:t>
        <w:br/>
        <w:t>- The 'ci' field is updated to 'N' for records where 'ci' is 'Y' and 'flg' is 10.</w:t>
        <w:br/>
        <w:t>- The iteration stops at the last record.</w:t>
        <w:br/>
        <w:br/>
        <w:t>DB queries for Table reference CRUD operations only (With Usage):</w:t>
        <w:br/>
        <w:t>- Not applicable as the provided logic is specific to Oracle Forms and cannot be executed directly in the database without modification.</w:t>
      </w:r>
    </w:p>
    <w:p>
      <w:pPr>
        <w:pStyle w:val="Heading1"/>
      </w:pPr>
      <w:r>
        <w:t>Policy Reference Validation and Processing</w:t>
      </w:r>
    </w:p>
    <w:p>
      <w:r>
        <w:t>Type: CONTROL</w:t>
      </w:r>
    </w:p>
    <w:p>
      <w:r>
        <w:t>Title: Policy Reference Validation and Processing</w:t>
        <w:br/>
        <w:br/>
        <w:t>Acceptance Criteria:</w:t>
        <w:br/>
        <w:t>1. The system should check the length of the policy reference number.</w:t>
        <w:br/>
        <w:t>2. If the policy reference number is longer than 10 characters and starts with '101', it should be truncated to the last 10 characters.</w:t>
        <w:br/>
        <w:t>3. The system should verify if the policy reference number is already locked.</w:t>
        <w:br/>
        <w:t xml:space="preserve">   - If locked, an alert should be displayed indicating that the policy is already locked.</w:t>
        <w:br/>
        <w:t xml:space="preserve">   - If not locked, the system should update the status to 'Y' and record the current timestamp.</w:t>
        <w:br/>
        <w:t>4. The system should search for and retrieve beneficiary details based on the policy reference number.</w:t>
        <w:br/>
        <w:t xml:space="preserve">   - If the primary source does not have the details, it should check an alternative source.</w:t>
        <w:br/>
        <w:t xml:space="preserve">   - If no details are found, the beneficiary fields should be set to NULL.</w:t>
        <w:br/>
        <w:t>5. The system should retrieve the application number associated with the policy reference number.</w:t>
        <w:br/>
        <w:t>6. The system should retrieve the appointee gender based on the application number.</w:t>
        <w:br/>
        <w:br/>
        <w:t>Definition of Done:</w:t>
        <w:br/>
        <w:t>- The policy reference number is validated and processed according to the specified criteria.</w:t>
        <w:br/>
        <w:t>- Relevant alerts are displayed when necessary.</w:t>
        <w:br/>
        <w:t>- Beneficiary details are retrieved and updated correctly.</w:t>
        <w:br/>
        <w:t>- Application number and appointee gender are retrieved and displayed accurately.</w:t>
        <w:br/>
        <w:t>- All changes are committed to the database.</w:t>
        <w:br/>
        <w:br/>
        <w:t>DB queries for Table reference CRUD operations only(With Usage):</w:t>
        <w:br/>
        <w:t>```sql</w:t>
        <w:br/>
        <w:t>-- Check the length of the policy reference number</w:t>
        <w:br/>
        <w:t>SELECT LENGTH(:CONTROL.POL_REF) INTO v_length FROM dual;</w:t>
        <w:br/>
        <w:br/>
        <w:t>-- Verify if the policy reference number is already locked</w:t>
        <w:br/>
        <w:t>SELECT NVL(FLG, 'N') INTO QC_status FROM AZBJ_QC_KCLICK_DATA WHERE POLICY_REF = :CONTROL.POL_REF;</w:t>
        <w:br/>
        <w:br/>
        <w:t>-- Update the status and timestamp if the policy is not locked</w:t>
        <w:br/>
        <w:t xml:space="preserve">UPDATE AZBJ_QC_KCLICK_DATA </w:t>
        <w:br/>
        <w:t xml:space="preserve">SET flg = 'Y', time_stamp = SYSDATE </w:t>
        <w:br/>
        <w:t>WHERE POLICY_REF = :CONTROL.POL_REF;</w:t>
        <w:br/>
        <w:br/>
        <w:t>-- Retrieve beneficiary details from the primary source</w:t>
        <w:br/>
        <w:t>SELECT APP_DOB, APP_NAME, APP_RELATION</w:t>
        <w:br/>
        <w:t>INTO :BLK_PRE_PRINT.BEN_APP_DOB, :BLK_PRE_PRINT.BEN_NAME, :BLK_PRE_PRINT.BEN_APP_RELATION</w:t>
        <w:br/>
        <w:t>FROM azbj_beneficiary_rep</w:t>
        <w:br/>
        <w:t>WHERE CONTRACT_ID = azbj_pk0_acc.get_contract_id(:CONTROL.POL_REF)</w:t>
        <w:br/>
        <w:t>AND TOP_INDICATOR = 'Y'</w:t>
        <w:br/>
        <w:t>AND ROWNUM = 1;</w:t>
        <w:br/>
        <w:br/>
        <w:t>-- Retrieve beneficiary details from the alternative source if not found in the primary source</w:t>
        <w:br/>
        <w:t>SELECT APP_DOB, APP_NAME, APP_RELATION</w:t>
        <w:br/>
        <w:t>INTO :BLK_PRE_PRINT.BEN_APP_DOB, :BLK_PRE_PRINT.BEN_NAME, :BLK_PRE_PRINT.BEN_APP_RELATION</w:t>
        <w:br/>
        <w:t>FROM wip_azbj_beneficiary_rep</w:t>
        <w:br/>
        <w:t>WHERE CONTRACT_ID = azbj_pk0_acc.get_contract_id(:CONTROL.POL_REF)</w:t>
        <w:br/>
        <w:t>AND TOP_INDICATOR = 'Y'</w:t>
        <w:br/>
        <w:t>AND ROWNUM = 1;</w:t>
        <w:br/>
        <w:br/>
        <w:t>-- Retrieve the application number associated with the policy reference number</w:t>
        <w:br/>
        <w:t>SELECT b.application_no</w:t>
        <w:br/>
        <w:t>INTO v_appln_no</w:t>
        <w:br/>
        <w:t>FROM azbj_phub_scrutiny_prop a, azbj_phub_tracker b</w:t>
        <w:br/>
        <w:t>WHERE a.application_no = b.application_no</w:t>
        <w:br/>
        <w:t>AND b.proposal_no = :control.pol_ref;</w:t>
        <w:br/>
        <w:br/>
        <w:t>-- Retrieve the appointee gender based on the application number</w:t>
        <w:br/>
        <w:t>SELECT appointee_gender</w:t>
        <w:br/>
        <w:t>INTO :BLK_PRE_PRINT.appointee_gender</w:t>
        <w:br/>
        <w:t>FROM azbj_annuity_prod_det</w:t>
        <w:br/>
        <w:t>WHERE appln_no = v_appln_no</w:t>
        <w:br/>
        <w:t>AND TOP_INDICATOR = 'Y';</w:t>
        <w:br/>
        <w:t>```</w:t>
      </w:r>
    </w:p>
    <w:p>
      <w:pPr>
        <w:pStyle w:val="Heading1"/>
      </w:pPr>
      <w:r>
        <w:t>Automatic Update of QC Records on Checkbox Check</w:t>
      </w:r>
    </w:p>
    <w:p>
      <w:r>
        <w:t>Type: CONTROL</w:t>
      </w:r>
    </w:p>
    <w:p>
      <w:r>
        <w:t>Title: Automatic Update of QC Records on Checkbox Check</w:t>
        <w:br/>
        <w:br/>
        <w:t>Acceptance Criteria:</w:t>
        <w:br/>
        <w:t>1. When the checkbox is checked:</w:t>
        <w:br/>
        <w:t xml:space="preserve">   - The system should navigate to the QC module.</w:t>
        <w:br/>
        <w:t xml:space="preserve">   - The system should iterate through all records in the QC module.</w:t>
        <w:br/>
        <w:t xml:space="preserve">   - For each record, if the 'ci' field is 'Y' and the 'flg' field is 10, the system should update the 'ci' field to 'N'.</w:t>
        <w:br/>
        <w:t xml:space="preserve">   - The iteration should stop when the last record is reached.</w:t>
        <w:br/>
        <w:br/>
        <w:t>Definition of Done:</w:t>
        <w:br/>
        <w:t>- The system correctly navigates to the QC module when the checkbox is checked.</w:t>
        <w:br/>
        <w:t>- The system iterates through all records in the QC module.</w:t>
        <w:br/>
        <w:t>- The 'ci' field is updated to 'N' for records where 'ci' is 'Y' and 'flg' is 10.</w:t>
        <w:br/>
        <w:t>- The iteration stops at the last record.</w:t>
        <w:br/>
        <w:t>- The functionality is tested and verified to work as expected.</w:t>
      </w:r>
    </w:p>
    <w:p>
      <w:pPr>
        <w:pStyle w:val="Heading1"/>
      </w:pPr>
      <w:r>
        <w:t>Checkbox Functionality for QC Section Navigation and Record Update</w:t>
      </w:r>
    </w:p>
    <w:p>
      <w:r>
        <w:t>Type: CONTROL</w:t>
      </w:r>
    </w:p>
    <w:p>
      <w:r>
        <w:t>Title: Checkbox Functionality for QC Section Navigation and Record Update</w:t>
        <w:br/>
        <w:br/>
        <w:t>Acceptance Criteria:</w:t>
        <w:br/>
        <w:t>1. When the checkbox is checked, the system should navigate to the "QC" section.</w:t>
        <w:br/>
        <w:t>2. The system should iterate through all records in the "QC" section.</w:t>
        <w:br/>
        <w:t>3. For each record, if a specific field (ci) is marked as 'Y' and another field (flg) has a value of 11, the system should update the ci field to 'N'.</w:t>
        <w:br/>
        <w:t>4. The iteration should stop when the last record is reached.</w:t>
        <w:br/>
        <w:br/>
        <w:t>Definition of Done:</w:t>
        <w:br/>
        <w:t>- The checkbox functionality is implemented and tested.</w:t>
        <w:br/>
        <w:t>- The system correctly navigates to the "QC" section upon checking the checkbox.</w:t>
        <w:br/>
        <w:t>- The system iterates through all records and updates the ci field based on the specified conditions.</w:t>
        <w:br/>
        <w:t>- All acceptance criteria are met and verified through testing.</w:t>
      </w:r>
    </w:p>
    <w:p>
      <w:pPr>
        <w:pStyle w:val="Heading1"/>
      </w:pPr>
      <w:r>
        <w:t>Checkbox Functionality for QC Section Navigation and Record Update</w:t>
      </w:r>
    </w:p>
    <w:p>
      <w:r>
        <w:t>Type: CONTROL</w:t>
      </w:r>
    </w:p>
    <w:p>
      <w:r>
        <w:t>Title: Checkbox Functionality for QC Section Navigation and Record Update</w:t>
        <w:br/>
        <w:br/>
        <w:t>Acceptance Criteria:</w:t>
        <w:br/>
        <w:t>1. When the checkbox is checked, the system should navigate to the "QC" section.</w:t>
        <w:br/>
        <w:t>2. The system should start from the first record in the "QC" section.</w:t>
        <w:br/>
        <w:t>3. For each record in the "QC" section:</w:t>
        <w:br/>
        <w:t xml:space="preserve">   - If the "ci" field is marked as 'Y' and the "flg" field has a value of 11, the "ci" field should be updated to 'N'.</w:t>
        <w:br/>
        <w:t>4. The system should continue this process until the last record in the "QC" section is reached.</w:t>
        <w:br/>
        <w:br/>
        <w:t>Definition of Done:</w:t>
        <w:br/>
        <w:t>- The checkbox functionality is implemented and tested.</w:t>
        <w:br/>
        <w:t>- The system correctly navigates to the "QC" section when the checkbox is checked.</w:t>
        <w:br/>
        <w:t>- The system iterates through all records in the "QC" section and updates the "ci" field based on the specified conditions.</w:t>
        <w:br/>
        <w:t>- All acceptance criteria are met and verified through testing.</w:t>
      </w:r>
    </w:p>
    <w:p>
      <w:pPr>
        <w:pStyle w:val="Heading1"/>
      </w:pPr>
      <w:r>
        <w:t>Checkbox Functionality for Navigating and Updating Records in QC Section</w:t>
      </w:r>
    </w:p>
    <w:p>
      <w:r>
        <w:t>Type: CONTROL</w:t>
      </w:r>
    </w:p>
    <w:p>
      <w:r>
        <w:t>Title: Checkbox Functionality for Navigating and Updating Records in QC Section</w:t>
        <w:br/>
        <w:br/>
        <w:t>Acceptance Criteria:</w:t>
        <w:br/>
        <w:t>1. When the checkbox is checked, the system should navigate to the "QC" section.</w:t>
        <w:br/>
        <w:t>2. The system should iterate through all records in the "QC" section.</w:t>
        <w:br/>
        <w:t>3. For each record, if the "ci" field is 'Y' and the "flg" field is 11, the "ci" field should be updated to 'N'.</w:t>
        <w:br/>
        <w:t>4. The iteration should stop when the last record is reached.</w:t>
        <w:br/>
        <w:br/>
        <w:t>Definition of Done:</w:t>
        <w:br/>
        <w:t>- The checkbox functionality is implemented and tested.</w:t>
        <w:br/>
        <w:t>- The system correctly navigates to the "QC" section upon checking the checkbox.</w:t>
        <w:br/>
        <w:t>- The records in the "QC" section are updated based on the specified conditions.</w:t>
        <w:br/>
        <w:t>- All acceptance criteria are met and verified through testing.</w:t>
      </w:r>
    </w:p>
    <w:p>
      <w:pPr>
        <w:pStyle w:val="Heading1"/>
      </w:pPr>
      <w:r>
        <w:t>Exit Button Functionality</w:t>
      </w:r>
    </w:p>
    <w:p>
      <w:r>
        <w:t>Type: CONTROL</w:t>
      </w:r>
    </w:p>
    <w:p>
      <w:r>
        <w:t>Detailed description: As a user, I want to be able to exit the current screen and navigate to the QC screen when I press the "Exit" button, so that I can review and manage quality control data.</w:t>
        <w:br/>
        <w:br/>
        <w:t>Acceptance criteria:</w:t>
        <w:br/>
        <w:t>1. When the "Exit" button is pressed, the system should navigate to the QC screen.</w:t>
        <w:br/>
        <w:t>2. The system should hide the current screen and make the QC screen visible.</w:t>
        <w:br/>
        <w:t>3. The system should fetch the current user's profile and determine visibility settings based on the user's profile.</w:t>
        <w:br/>
        <w:t>4. If the user does not have the required profile, certain fields should be hidden.</w:t>
        <w:br/>
        <w:t>5. The system should load and display comments related to the policy number from the database.</w:t>
        <w:br/>
        <w:t>6. If no comments are found, an alert should be shown indicating that there are no comments for the given policy number.</w:t>
        <w:br/>
        <w:t>7. The system should handle exceptions and ensure that the user is informed if no data is found.</w:t>
        <w:br/>
        <w:br/>
        <w:t>Definition of Done:</w:t>
        <w:br/>
        <w:t>- The "Exit" button successfully navigates to the QC screen.</w:t>
        <w:br/>
        <w:t>- The current screen is hidden, and the QC screen is visible.</w:t>
        <w:br/>
        <w:t>- User profile is fetched and used to determine field visibility.</w:t>
        <w:br/>
        <w:t>- Comments related to the policy number are loaded and displayed correctly.</w:t>
        <w:br/>
        <w:t>- An alert is shown if no comments are found.</w:t>
        <w:br/>
        <w:t>- All exceptions are handled gracefully, and the user is informed appropriately.</w:t>
        <w:br/>
        <w:br/>
        <w:t>DB queries for Table reference CRUD operations only(With Usage):</w:t>
        <w:br/>
        <w:t>- Fetch current user:</w:t>
        <w:br/>
        <w:t xml:space="preserve">  ```sql</w:t>
        <w:br/>
        <w:t xml:space="preserve">  SELECT USER INTO :control.users FROM DUAL;</w:t>
        <w:br/>
        <w:t xml:space="preserve">  ```</w:t>
        <w:br/>
        <w:br/>
        <w:t>- Fetch user profile:</w:t>
        <w:br/>
        <w:t xml:space="preserve">  ```sql</w:t>
        <w:br/>
        <w:t xml:space="preserve">  SELECT user_profile INTO v_uw_profile FROM azbj_user_prof_ref WHERE user_name = :control.users;</w:t>
        <w:br/>
        <w:t xml:space="preserve">  ```</w:t>
        <w:br/>
        <w:br/>
        <w:t>- Fetch comments for policy number:</w:t>
        <w:br/>
        <w:t xml:space="preserve">  ```sql</w:t>
        <w:br/>
        <w:t xml:space="preserve">  SELECT  FROM azbj_uw_comments WHERE policy_no = :control.pol_ref;</w:t>
        <w:br/>
        <w:t xml:space="preserve">  ```</w:t>
        <w:br/>
        <w:br/>
        <w:t>- Fetch additional comments for policy number:</w:t>
        <w:br/>
        <w:t xml:space="preserve">  ```sql</w:t>
        <w:br/>
        <w:t xml:space="preserve">  SELECT user_id, co_date, uw_comments FROM azbj_ri_co_details WHERE policy_ref = :control.pol_ref ORDER BY co_date;</w:t>
        <w:br/>
        <w:t xml:space="preserve">  ```</w:t>
      </w:r>
    </w:p>
    <w:p>
      <w:pPr>
        <w:pStyle w:val="Heading1"/>
      </w:pPr>
      <w:r>
        <w:t>View and Manage Underwriter Comments</w:t>
      </w:r>
    </w:p>
    <w:p>
      <w:r>
        <w:t>Type: CONTROL</w:t>
      </w:r>
    </w:p>
    <w:p>
      <w:r>
        <w:t>Title: View and Manage Underwriter Comments</w:t>
        <w:br/>
        <w:br/>
        <w:t>Acceptance Criteria:</w:t>
        <w:br/>
        <w:t>1. When the user clicks the "UW Comments" button, the system should check if a policy number is entered.</w:t>
        <w:br/>
        <w:t>2. If a policy number is entered, the system should display the underwriter comments section.</w:t>
        <w:br/>
        <w:t>3. If no policy number is entered, the system should prompt the user to enter a policy number.</w:t>
        <w:br/>
        <w:t>4. The system should retrieve and display comments based on the user's profile and policy number.</w:t>
        <w:br/>
        <w:t>5. If the user has a specific profile (e.g., 'SUPERVISOR'), additional comments should be displayed.</w:t>
        <w:br/>
        <w:t>6. The system should handle cases where no comments are found and notify the user accordingly.</w:t>
        <w:br/>
        <w:br/>
        <w:t>Definition of Done:</w:t>
        <w:br/>
        <w:t>- The "UW Comments" button functionality is implemented and tested.</w:t>
        <w:br/>
        <w:t>- The system correctly checks for the presence of a policy number.</w:t>
        <w:br/>
        <w:t>- The underwriter comments section is displayed when a policy number is entered.</w:t>
        <w:br/>
        <w:t>- The system prompts the user to enter a policy number if it is missing.</w:t>
        <w:br/>
        <w:t>- Comments are retrieved and displayed based on the user's profile and policy number.</w:t>
        <w:br/>
        <w:t>- The system handles and notifies the user when no comments are found.</w:t>
        <w:br/>
        <w:t>- All acceptance criteria are met and verified through testing.</w:t>
        <w:br/>
        <w:br/>
        <w:t>DB queries for Table reference CRUD operations only (With Usage):</w:t>
        <w:br/>
        <w:t>- Retrieve user profile:</w:t>
        <w:br/>
        <w:t xml:space="preserve">  ```sql</w:t>
        <w:br/>
        <w:t xml:space="preserve">  SELECT user_profile</w:t>
        <w:br/>
        <w:t xml:space="preserve">  INTO v_uw_profile</w:t>
        <w:br/>
        <w:t xml:space="preserve">  FROM azbj_user_prof_ref</w:t>
        <w:br/>
        <w:t xml:space="preserve">  WHERE user_name = :control.users;</w:t>
        <w:br/>
        <w:t xml:space="preserve">  ```</w:t>
        <w:br/>
        <w:br/>
        <w:t>- Retrieve comments for a policy number:</w:t>
        <w:br/>
        <w:t xml:space="preserve">  ```sql</w:t>
        <w:br/>
        <w:t xml:space="preserve">  SELECT </w:t>
        <w:br/>
        <w:t xml:space="preserve">  INTO v_comments</w:t>
        <w:br/>
        <w:t xml:space="preserve">  FROM azbj_uw_comments</w:t>
        <w:br/>
        <w:t xml:space="preserve">  WHERE policy_no = :control.pol_ref;</w:t>
        <w:br/>
        <w:t xml:space="preserve">  ```</w:t>
        <w:br/>
        <w:br/>
        <w:t>- Retrieve additional comments based on user profile:</w:t>
        <w:br/>
        <w:t xml:space="preserve">  ```sql</w:t>
        <w:br/>
        <w:t xml:space="preserve">  SELECT user_id, co_date, uw_comments</w:t>
        <w:br/>
        <w:t xml:space="preserve">  INTO v_comments</w:t>
        <w:br/>
        <w:t xml:space="preserve">  FROM azbj_ri_co_details</w:t>
        <w:br/>
        <w:t xml:space="preserve">  WHERE policy_ref = :control.pol_ref</w:t>
        <w:br/>
        <w:t xml:space="preserve">  ORDER BY co_date;</w:t>
        <w:br/>
        <w:t xml:space="preserve">  ```</w:t>
      </w:r>
    </w:p>
    <w:p>
      <w:pPr>
        <w:pStyle w:val="Heading1"/>
      </w:pPr>
      <w:r>
        <w:t>Skip Application Process</w:t>
      </w:r>
    </w:p>
    <w:p>
      <w:r>
        <w:t>Type: CONTROL</w:t>
      </w:r>
    </w:p>
    <w:p>
      <w:r>
        <w:t>Title: Skip Application Process</w:t>
        <w:br/>
        <w:br/>
        <w:t>Acceptance Criteria:</w:t>
        <w:br/>
        <w:t>1. If the reason for skipping is not provided, an error message should be displayed: "Please Select Reason For Skipping Application".</w:t>
        <w:br/>
        <w:t>2. If the reason for skipping is "OTHERS" and comments are not provided, an error message should be displayed: "Please Enter comments".</w:t>
        <w:br/>
        <w:t>3. Upon skipping, the system should set a global approval flag to 'N' and call a specific form for error handling.</w:t>
        <w:br/>
        <w:t>4. If the approval flag is set to 'Y' after the form call:</w:t>
        <w:br/>
        <w:t xml:space="preserve">   - Update the `AZBJ_PRINT_QC_DISCARD` table to set `BLOCK_FLAG` to 'N' for the current policy reference where `BLOCK_FLAG` is 'Y'.</w:t>
        <w:br/>
        <w:t xml:space="preserve">   - Insert a new record into the `AZBJ_PRINT_QC_DISCARD` table with the policy reference, block flag set to 'Y', the reason for skipping, the current date, the current user, and the comments concatenated with the approval flag.</w:t>
        <w:br/>
        <w:t xml:space="preserve">   - Commit the transaction and exit the form.</w:t>
        <w:br/>
        <w:br/>
        <w:t>Definition of Done:</w:t>
        <w:br/>
        <w:t>- The skip functionality is implemented and tested.</w:t>
        <w:br/>
        <w:t>- Error messages are displayed correctly when required fields are not provided.</w:t>
        <w:br/>
        <w:t>- The global approval flag is set and handled correctly.</w:t>
        <w:br/>
        <w:t>- Database updates and inserts are performed as specified.</w:t>
        <w:br/>
        <w:t>- The form exits correctly after the process is completed.</w:t>
        <w:br/>
        <w:br/>
        <w:t>DB queries for Table reference CRUD operations only(With Usage):</w:t>
        <w:br/>
        <w:t>```sql</w:t>
        <w:br/>
        <w:t>-- Update query to set BLOCK_FLAG to 'N' for the current policy reference</w:t>
        <w:br/>
        <w:t>UPDATE AZBJ_PRINT_QC_DISCARD</w:t>
        <w:br/>
        <w:t>SET BLOCK_FLAG = 'N'</w:t>
        <w:br/>
        <w:t>WHERE POLICY_REF = :CONTROL.POL_REF</w:t>
        <w:br/>
        <w:t>AND BLOCK_FLAG = 'Y';</w:t>
        <w:br/>
        <w:br/>
        <w:t>-- Insert query to add a new record with the provided details</w:t>
        <w:br/>
        <w:t>INSERT INTO AZBJ_PRINT_QC_DISCARD</w:t>
        <w:br/>
        <w:t>(POLICY_REF, BLOCK_FLAG, BLOCK_REASON, DELINK_DATE, DELINK_USER, BLOCK_COMMENTS)</w:t>
        <w:br/>
        <w:t>VALUES(:CONTROL.POL_REF, 'Y', :control.QC_SKIP_REASON, sysdate, USER, v_approval_yn || ' - ' || :CONTROL.DELINK_COMMENTS);</w:t>
        <w:br/>
        <w:t>```</w:t>
      </w:r>
    </w:p>
    <w:p>
      <w:pPr>
        <w:pStyle w:val="Heading1"/>
      </w:pPr>
      <w:r>
        <w:t>View Document Associated with Policy Reference</w:t>
      </w:r>
    </w:p>
    <w:p>
      <w:r>
        <w:t>Type: CONTROL</w:t>
      </w:r>
    </w:p>
    <w:p>
      <w:r>
        <w:t>As a user, I want to view a document associated with a specific policy reference, so that I can verify the document's details and ensure it is not corrupted.</w:t>
        <w:br/>
        <w:br/>
        <w:t>Acceptance Criteria:</w:t>
        <w:br/>
        <w:t>1. When the user presses the "View Document" button, the system should retrieve the file path of the document associated with the given policy reference from the database.</w:t>
        <w:br/>
        <w:t>2. The system should delete any existing PDF files in the temporary directory on the client machine.</w:t>
        <w:br/>
        <w:t>3. The system should construct the client and server paths for the document based on the policy reference and the retrieved file path.</w:t>
        <w:br/>
        <w:t>4. The system should copy the document from the server to the client machine.</w:t>
        <w:br/>
        <w:t>5. The system should verify the file size of the copied document to ensure it is not corrupted.</w:t>
        <w:br/>
        <w:t>6. If the file size is zero, the system should display an error message indicating that the image is corrupted and cannot be loaded.</w:t>
        <w:br/>
        <w:t>7. The system should open the document using the default web browser.</w:t>
        <w:br/>
        <w:t>8. The system should delete the temporary PDF file from the client machine after it has been opened.</w:t>
        <w:br/>
        <w:t>9. The "View Document" button should be hidden after the process is completed.</w:t>
        <w:br/>
        <w:br/>
        <w:t>Definition of Done:</w:t>
        <w:br/>
        <w:t>- The user can successfully view the document associated with the policy reference.</w:t>
        <w:br/>
        <w:t>- The system handles errors gracefully, displaying appropriate messages when necessary.</w:t>
        <w:br/>
        <w:t>- Temporary files are cleaned up after the document is viewed.</w:t>
        <w:br/>
        <w:t>- The "View Document" button is hidden after the document is opened.</w:t>
        <w:br/>
        <w:br/>
        <w:t>DB queries for Table reference CRUD operations only (With Usage):</w:t>
        <w:br/>
        <w:t>```sql</w:t>
        <w:br/>
        <w:t>SELECT file_path</w:t>
        <w:br/>
        <w:t>INTO vfilename</w:t>
        <w:br/>
        <w:t>FROM azbj_kclick_qc_details</w:t>
        <w:br/>
        <w:t>WHERE policy_ref = :policy_ref</w:t>
        <w:br/>
        <w:t>AND QC_STATUS = 'P'</w:t>
        <w:br/>
        <w:t>AND file_path IS NOT NULL;</w:t>
        <w:br/>
        <w:t>```</w:t>
      </w:r>
    </w:p>
    <w:p>
      <w:pPr>
        <w:pStyle w:val="Heading1"/>
      </w:pPr>
      <w:r>
        <w:t>Submit Policy Number for QC Verification</w:t>
      </w:r>
    </w:p>
    <w:p>
      <w:r>
        <w:t>Type: CONTROL</w:t>
      </w:r>
    </w:p>
    <w:p>
      <w:r>
        <w:t>Detailed description: As a user, I want to be able to submit a policy number for quality control (QC) verification. When the "Submit" button is pressed, the system should validate the policy number, check for existing QC records, and update the QC status based on the verification results. If the policy number is not found or is invalid, an error message should be displayed. The system should also handle specific conditions such as checking for bot users, handling different QC statuses, and updating various related tables accordingly.</w:t>
        <w:br/>
        <w:br/>
        <w:t>Acceptance criteria:</w:t>
        <w:br/>
        <w:t>1. The system should validate that the policy number is not null.</w:t>
        <w:br/>
        <w:t>2. If the policy number is valid, the system should:</w:t>
        <w:br/>
        <w:t xml:space="preserve">   - Check if the user is a bot and set the appropriate flag.</w:t>
        <w:br/>
        <w:t xml:space="preserve">   - Retrieve and count existing QC records for the policy number.</w:t>
        <w:br/>
        <w:t xml:space="preserve">   - If no QC records exist, fetch user details and insert new QC details.</w:t>
        <w:br/>
        <w:t xml:space="preserve">   - Loop through QC records to check for errors and update the QC status.</w:t>
        <w:br/>
        <w:t xml:space="preserve">   - If errors are found, update the QC status to "QC FAIL" and handle specific error conditions.</w:t>
        <w:br/>
        <w:t xml:space="preserve">   - If no errors are found, update the QC status to "QC PASS".</w:t>
        <w:br/>
        <w:t>3. The system should display appropriate messages and alerts based on the QC status and user actions.</w:t>
        <w:br/>
        <w:t>4. The system should update related tables and commit the changes to the database.</w:t>
        <w:br/>
        <w:br/>
        <w:t>Definition of Done:</w:t>
        <w:br/>
        <w:t>- The "Submit" button functionality is implemented and tested.</w:t>
        <w:br/>
        <w:t>- The system correctly validates the policy number and handles different QC statuses.</w:t>
        <w:br/>
        <w:t>- Appropriate messages and alerts are displayed to the user.</w:t>
        <w:br/>
        <w:t>- Related tables are updated, and changes are committed to the database.</w:t>
        <w:br/>
        <w:t>- The functionality is tested and verified to work as expected.</w:t>
        <w:br/>
        <w:br/>
        <w:t>DB queries for Table reference CRUD operations only (With Usage):</w:t>
        <w:br/>
        <w:t>- Insert into `azbj_phub_qc_detail`:</w:t>
        <w:br/>
        <w:t xml:space="preserve">  ```sql</w:t>
        <w:br/>
        <w:t xml:space="preserve">  INSERT INTO azbj_phub_qc_detail (policy_no, contract_id, desc_type, opus_value, correct_flg, ins_user, ins_date, flg, err_status, flg1, flg2, flg3, flg4, flg5, flg6)</w:t>
        <w:br/>
        <w:t xml:space="preserve">  VALUES (:control.pol_ref, con_id, :qc.DESC, :qc.opusval, ci, USER, SYSDATE, :qc.flg, err, flg6, flg7, flg8, flg9, flg10, flg11);</w:t>
        <w:br/>
        <w:t xml:space="preserve">  ```</w:t>
        <w:br/>
        <w:br/>
        <w:t>- Update `azbj_phub_qc_detail`:</w:t>
        <w:br/>
        <w:t xml:space="preserve">  ```sql</w:t>
        <w:br/>
        <w:t xml:space="preserve">  UPDATE azbj_phub_qc_detail</w:t>
        <w:br/>
        <w:t xml:space="preserve">  SET correct_flg = ci, ins_date = SYSDATE, opus_value = :qc.opusval, ins_user = USER</w:t>
        <w:br/>
        <w:t xml:space="preserve">  WHERE policy_no = :control.pol_ref AND desc_type = :qc.DESC;</w:t>
        <w:br/>
        <w:t xml:space="preserve">  ```</w:t>
        <w:br/>
        <w:br/>
        <w:t>- Insert into `azbj_phub_qc_status_detail`:</w:t>
        <w:br/>
        <w:t xml:space="preserve">  ```sql</w:t>
        <w:br/>
        <w:t xml:space="preserve">  INSERT INTO azbj_phub_qc_status_detail (POLICY_NO, CONTRACT_ID, STATUS, SUBSTATUS, DE1, DE2, BBU, LOCK_FLG, INS_DATE)</w:t>
        <w:br/>
        <w:t xml:space="preserve">  VALUES (:control.pol_ref, p_con_id, st, subst, p_de1, p_de2, p_bbu, 'N', SYSDATE);</w:t>
        <w:br/>
        <w:t xml:space="preserve">  ```</w:t>
        <w:br/>
        <w:br/>
        <w:t>- Update `azbj_kclick_qc_details`:</w:t>
        <w:br/>
        <w:t xml:space="preserve">  ```sql</w:t>
        <w:br/>
        <w:t xml:space="preserve">  UPDATE AZBJ_KCLICK_QC_DETAILS</w:t>
        <w:br/>
        <w:t xml:space="preserve">  SET QC_STATUS = 'Y', QC_PASS_USER = USER, QC_PASS_TIME = SYSDATE</w:t>
        <w:br/>
        <w:t xml:space="preserve">  WHERE POLICY_REF = :control.pol_ref;</w:t>
        <w:br/>
        <w:t xml:space="preserve">  ```</w:t>
        <w:br/>
        <w:br/>
        <w:t>- Update `azbj_merging_tat_detail`:</w:t>
        <w:br/>
        <w:t xml:space="preserve">  ```sql</w:t>
        <w:br/>
        <w:t xml:space="preserve">  UPDATE azbj_merging_tat_detail</w:t>
        <w:br/>
        <w:t xml:space="preserve">  SET QC_STATUS = 'Y'</w:t>
        <w:br/>
        <w:t xml:space="preserve">  WHERE POLICY_REF = :control.pol_ref AND QC_STATUS = 'P';</w:t>
        <w:br/>
        <w:t xml:space="preserve">  ```</w:t>
        <w:br/>
        <w:br/>
        <w:t>- Delete from `balic.ddt_124`:</w:t>
        <w:br/>
        <w:t xml:space="preserve">  ```sql</w:t>
        <w:br/>
        <w:t xml:space="preserve">  DELETE FROM balic.ddt_124</w:t>
        <w:br/>
        <w:t xml:space="preserve">  WHERE field_269 = v_application;</w:t>
        <w:br/>
        <w:t xml:space="preserve">  ```</w:t>
        <w:br/>
        <w:br/>
        <w:t>- Update `customer.azbj_policy_versions_printed`:</w:t>
        <w:br/>
        <w:t xml:space="preserve">  ```sql</w:t>
        <w:br/>
        <w:t xml:space="preserve">  UPDATE customer.azbj_policy_versions_printed</w:t>
        <w:br/>
        <w:t xml:space="preserve">  SET merging_status = NULL</w:t>
        <w:br/>
        <w:t xml:space="preserve">  WHERE proposal_no = :control.pol_ref;</w:t>
        <w:br/>
        <w:t xml:space="preserve">  ```</w:t>
        <w:br/>
        <w:br/>
        <w:t>- Insert into `customer.AZBJ_DYNAMIC_VALUES`:</w:t>
        <w:br/>
        <w:t xml:space="preserve">  ```sql</w:t>
        <w:br/>
        <w:t xml:space="preserve">  INSERT INTO customer.AZBJ_DYNAMIC_VALUES (SEQ_NO, APPLN_NO, POLICY_NO, PROPOSAL_NO, FIELD_VAL, INSERT_DATE, INSERT_USER, COL1, COL2, COL3, col4)</w:t>
        <w:br/>
        <w:t xml:space="preserve">  VALUES (v_SEQ_NO, v_app_no, :control.pol_ref, :control.pol_ref, v_field_val, SYSDATE, USER, v_nextnavigationblock, v_next_item_1, v_value, v_cnt_item_block);</w:t>
        <w:br/>
        <w:t xml:space="preserve">  ```</w:t>
        <w:br/>
        <w:br/>
        <w:t>- Update `azbj_qc_kclick_data`:</w:t>
        <w:br/>
        <w:t xml:space="preserve">  ```sql</w:t>
        <w:br/>
        <w:t xml:space="preserve">  UPDATE azbj_qc_kclick_data</w:t>
        <w:br/>
        <w:t xml:space="preserve">  SET flg = 'N'</w:t>
        <w:br/>
        <w:t xml:space="preserve">  WHERE policy_ref = :control.pol_ref;</w:t>
        <w:br/>
        <w:t xml:space="preserve">  ```</w:t>
        <w:br/>
        <w:br/>
        <w:t>- Update `azbj_phub_qc_status_detail`:</w:t>
        <w:br/>
        <w:t xml:space="preserve">  ```sql</w:t>
        <w:br/>
        <w:t xml:space="preserve">  UPDATE azbj_phub_qc_status_detail</w:t>
        <w:br/>
        <w:t xml:space="preserve">  SET status = st, substatus = subst, ins_date = SYSDATE</w:t>
        <w:br/>
        <w:t xml:space="preserve">  WHERE policy_no = :control.pol_ref;</w:t>
        <w:br/>
        <w:t xml:space="preserve">  ```</w:t>
        <w:br/>
        <w:br/>
        <w:t>- Insert into `azbj_phub_qc_status_detail` if not found:</w:t>
        <w:br/>
        <w:t xml:space="preserve">  ```sql</w:t>
        <w:br/>
        <w:t xml:space="preserve">  INSERT INTO azbj_phub_qc_status_detail (POLICY_NO, CONTRACT_ID, STATUS, SUBSTATUS, DE1, DE2, BBU, LOCK_FLG, INS_DATE)</w:t>
        <w:br/>
        <w:t xml:space="preserve">  VALUES (:control.pol_ref, p_con_id, st, subst, p_de1, p_de2, p_bbu, 'N', SYSDATE);</w:t>
        <w:br/>
        <w:t xml:space="preserve">  ```</w:t>
        <w:br/>
        <w:br/>
        <w:t>- Update `AZBJ_TR_POLICY_SCHEDULE`:</w:t>
        <w:br/>
        <w:t xml:space="preserve">  ```sql</w:t>
        <w:br/>
        <w:t xml:space="preserve">  UPDATE AZBJ_TR_POLICY_SCHEDULE</w:t>
        <w:br/>
        <w:t xml:space="preserve">  SET print_flag = 'Y'</w:t>
        <w:br/>
        <w:t xml:space="preserve">  WHERE policy_ref = :control.pol_ref AND contract_id = con_id;</w:t>
        <w:br/>
        <w:t xml:space="preserve">  ```</w:t>
        <w:br/>
        <w:br/>
        <w:t>- Update `AZBJ_POLICY_SCHEDULE`:</w:t>
        <w:br/>
        <w:t xml:space="preserve">  ```sql</w:t>
        <w:br/>
        <w:t xml:space="preserve">  UPDATE AZBJ_POLICY_SCHEDULE</w:t>
        <w:br/>
        <w:t xml:space="preserve">  SET print_flag = 'Y'</w:t>
        <w:br/>
        <w:t xml:space="preserve">  WHERE policy_ref = :control.pol_ref AND contract_id = con_id;</w:t>
        <w:br/>
        <w:t xml:space="preserve">  ```</w:t>
      </w:r>
    </w:p>
    <w:p>
      <w:pPr>
        <w:pStyle w:val="Heading1"/>
      </w:pPr>
      <w:r>
        <w:t>Policy Search and Validation</w:t>
      </w:r>
    </w:p>
    <w:p>
      <w:r>
        <w:t>Type: POL_SEARCH</w:t>
      </w:r>
    </w:p>
    <w:p>
      <w:r>
        <w:t>User Story: Policy Search and Validation</w:t>
        <w:br/>
        <w:br/>
        <w:t>Detailed Description:</w:t>
        <w:br/>
        <w:t>As a user, I want to search for a policy using the policy reference number and validate various details related to the policy, such as policy status, dates, and other attributes, so that I can ensure the accuracy and completeness of the policy information.</w:t>
        <w:br/>
        <w:br/>
        <w:t>Acceptance Criteria:</w:t>
        <w:br/>
        <w:t>1. The system should allow the user to input a policy reference number and retrieve the corresponding policy details.</w:t>
        <w:br/>
        <w:t>2. The system should validate the existence of the policy reference number. If the policy does not exist, an appropriate message should be displayed.</w:t>
        <w:br/>
        <w:t>3. The system should retrieve and display the following details for the policy:</w:t>
        <w:br/>
        <w:t xml:space="preserve">   - Date of Proposal</w:t>
        <w:br/>
        <w:t xml:space="preserve">   - Policy Status</w:t>
        <w:br/>
        <w:t xml:space="preserve">   - Place of Death</w:t>
        <w:br/>
        <w:t xml:space="preserve">   - Cause of Death</w:t>
        <w:br/>
        <w:t xml:space="preserve">   - Date of Information</w:t>
        <w:br/>
        <w:t xml:space="preserve">   - Docket Received On</w:t>
        <w:br/>
        <w:t xml:space="preserve">   - All Required Received On</w:t>
        <w:br/>
        <w:t xml:space="preserve">   - Ensured To</w:t>
        <w:br/>
        <w:t xml:space="preserve">   - Verified By</w:t>
        <w:br/>
        <w:t xml:space="preserve">   - Followed By</w:t>
        <w:br/>
        <w:t xml:space="preserve">   - Death Claim Start Date</w:t>
        <w:br/>
        <w:t xml:space="preserve">   - Assignment</w:t>
        <w:br/>
        <w:t xml:space="preserve">   - Reserves</w:t>
        <w:br/>
        <w:t xml:space="preserve">   - Sum at Risk</w:t>
        <w:br/>
        <w:t xml:space="preserve">   - Revised Sum Assured</w:t>
        <w:br/>
        <w:t>4. The system should check if the policy has passed the Quality Check (QC). If the policy has passed QC, certain fields should be enabled for further actions.</w:t>
        <w:br/>
        <w:t>5. The system should handle various scenarios such as:</w:t>
        <w:br/>
        <w:t xml:space="preserve">   - Policies with multiple covers</w:t>
        <w:br/>
        <w:t xml:space="preserve">   - Policies with joint life or individual life</w:t>
        <w:br/>
        <w:t xml:space="preserve">   - Policies with different premium terms and benefit terms</w:t>
        <w:br/>
        <w:t>6. The system should display appropriate messages and handle exceptions gracefully, ensuring that the user is informed of any issues during the process.</w:t>
        <w:br/>
        <w:br/>
        <w:t>Definition of Done:</w:t>
        <w:br/>
        <w:t>- The user can input a policy reference number and retrieve the policy details.</w:t>
        <w:br/>
        <w:t>- The system validates the policy reference number and displays an appropriate message if the policy does not exist.</w:t>
        <w:br/>
        <w:t>- The system retrieves and displays all required policy details accurately.</w:t>
        <w:br/>
        <w:t>- The system checks the QC status of the policy and enables/disables fields based on the QC status.</w:t>
        <w:br/>
        <w:t>- The system handles various scenarios and exceptions, providing appropriate messages to the user.</w:t>
        <w:br/>
        <w:t>- The functionality is tested and verified to ensure accuracy and completeness.</w:t>
        <w:br/>
        <w:br/>
        <w:t>DB Queries for Table Reference CRUD Operations:</w:t>
        <w:br/>
        <w:t>- Retrieve policy details based on the policy reference number.</w:t>
        <w:br/>
        <w:t>- Validate the existence of the policy reference number.</w:t>
        <w:br/>
        <w:t>- Retrieve and display various policy attributes.</w:t>
        <w:br/>
        <w:t>- Check the QC status of the policy.</w:t>
        <w:br/>
        <w:t>- Handle scenarios with multiple covers, joint life, and different premium/benefit terms.</w:t>
        <w:br/>
        <w:br/>
        <w:t>Note: The specific SQL queries and database operations are not included as they are dependent on the database schema and structure. The focus is on the functional requirements and user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